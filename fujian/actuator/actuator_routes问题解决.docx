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是的，您分析得很对，这个问题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正是由于 application.yml 中缺少了暴露 Actuator 端点的配置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。同时，您访问的 URL 本身也可能不正确。</w:t>
      </w:r>
    </w:p>
    <w:p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我们来一步步分析并解决它。</w:t>
      </w:r>
    </w:p>
    <w:p w14:paraId="000000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4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## 根本原因分析</w:t>
      </w:r>
    </w:p>
    <w:p w14:paraId="0000000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</w:p>
    <w:p w14:paraId="000000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这个问题有两个主要原因，通常需要同时解决：</w:t>
      </w:r>
    </w:p>
    <w:p w14:paraId="0000000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</w:p>
    <w:p w14:paraId="00000008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  <w:rtl w:val="0"/>
        </w:rPr>
        <w:t>原因一：Actuator 端点默认不暴露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 xml:space="preserve"> Sicherheitsgründen</w:t>
      </w:r>
    </w:p>
    <w:p w14:paraId="0000000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</w:p>
    <w:p w14:paraId="0000000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出于安全考虑，Spring Boot 2.x 及以上版本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默认不会通过 HTTP 暴露所有 Actuator 的管理端点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。像 /actuator/routes 这种能暴露微服务路由信息的端点，被认为是敏感信息，必须手动配置才能访问。</w:t>
      </w:r>
    </w:p>
    <w:p w14:paraId="0000000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默认情况下，通常只有 /actuator/health 和 /actuator/info 是开放的。</w:t>
      </w:r>
    </w:p>
    <w:p w14:paraId="0000000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</w:p>
    <w:p w14:paraId="0000000D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  <w:rtl w:val="0"/>
        </w:rPr>
        <w:t>原因二：URL 路径错误</w:t>
      </w:r>
      <w:bookmarkStart w:id="0" w:name="_GoBack"/>
      <w:bookmarkEnd w:id="0"/>
    </w:p>
    <w:p w14:paraId="000000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</w:rPr>
      </w:pPr>
    </w:p>
    <w:p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您访问的 URL 是 http://localhost:8079/api/actuator/routes。</w:t>
      </w:r>
    </w:p>
    <w:p w14:paraId="0000001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这里的 /api 是您在 Zuul 中配置的 zuul.prefix，它是一个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全局路由前缀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，仅适用于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转发到下游微服务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的请求。</w:t>
      </w:r>
    </w:p>
    <w:p w14:paraId="0000001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 xml:space="preserve">而 /actuator/routes 是 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Zuul 网关应用本身的管理端点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，它不属于需要被转发的业务请求。因此，访问它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不需要也不能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带上 /api 这个路由前缀。</w:t>
      </w:r>
    </w:p>
    <w:p w14:paraId="0000001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ind w:left="600" w:right="600" w:firstLine="0"/>
        <w:rPr>
          <w:rFonts w:hint="eastAsia" w:asciiTheme="minorEastAsia" w:hAnsiTheme="minorEastAsia" w:eastAsiaTheme="minorEastAsia" w:cstheme="minorEastAsia"/>
          <w:b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 xml:space="preserve">💡 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一个简单的比喻</w:t>
      </w:r>
    </w:p>
    <w:p w14:paraId="0000001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600" w:right="600" w:firstLine="0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把Zuul网关想象成一个公寓大楼的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前台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 xml:space="preserve"> (localhost:8079)。</w:t>
      </w:r>
    </w:p>
    <w:p w14:paraId="00000014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1065" w:right="60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zuul.prefix: /api 规定了所有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访客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要去房间（下游微服务），都必须先经过 /api 这个门。</w:t>
      </w:r>
    </w:p>
    <w:p w14:paraId="00000015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1065" w:right="60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但如果你要找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前台自己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的办公室（Actuator端点），你不需要走访客的门，直接在前台就能找到。</w:t>
      </w:r>
    </w:p>
    <w:p w14:paraId="0000001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7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## 解决方案</w:t>
      </w:r>
    </w:p>
    <w:p w14:paraId="0000001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</w:p>
    <w:p w14:paraId="0000001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 xml:space="preserve">您只需要在 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zuul-service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 xml:space="preserve"> 模块的 application.yml 配置文件中，添加 management 相关的配置即可。</w:t>
      </w:r>
    </w:p>
    <w:p w14:paraId="0000001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</w:p>
    <w:p w14:paraId="0000001B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  <w:rtl w:val="0"/>
        </w:rPr>
        <w:t>如何修改 zuul-service 的 application.yml</w:t>
      </w:r>
    </w:p>
    <w:p w14:paraId="000000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</w:rPr>
      </w:pPr>
    </w:p>
    <w:p w14:paraId="0000001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请打开 Zuul 服务的配置文件，在末尾添加以下 management 配置块：</w:t>
      </w:r>
    </w:p>
    <w:p w14:paraId="0000001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ind w:left="240" w:right="120" w:firstLine="0"/>
        <w:rPr>
          <w:rFonts w:hint="eastAsia" w:asciiTheme="minorEastAsia" w:hAnsiTheme="minorEastAsia" w:eastAsiaTheme="minorEastAsia" w:cstheme="minorEastAsia"/>
          <w:color w:val="1B1C1D"/>
        </w:rPr>
      </w:pPr>
    </w:p>
    <w:p w14:paraId="0000001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50" w:line="275" w:lineRule="auto"/>
        <w:ind w:left="240" w:right="120" w:firstLine="0"/>
        <w:rPr>
          <w:rFonts w:hint="eastAsia" w:asciiTheme="minorEastAsia" w:hAnsiTheme="minorEastAsia" w:eastAsiaTheme="minorEastAsia" w:cstheme="minorEastAsia"/>
          <w:color w:val="575B5F"/>
          <w:shd w:val="clear" w:fill="F0F4F9"/>
        </w:rPr>
      </w:pPr>
      <w:r>
        <w:rPr>
          <w:rFonts w:hint="eastAsia" w:asciiTheme="minorEastAsia" w:hAnsiTheme="minorEastAsia" w:eastAsiaTheme="minorEastAsia" w:cstheme="minorEastAsia"/>
          <w:color w:val="575B5F"/>
          <w:shd w:val="clear" w:fill="F0F4F9"/>
          <w:rtl w:val="0"/>
        </w:rPr>
        <w:t>YAML</w:t>
      </w:r>
    </w:p>
    <w:p w14:paraId="0000002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eastAsia" w:asciiTheme="minorEastAsia" w:hAnsiTheme="minorEastAsia" w:eastAsiaTheme="minorEastAsia" w:cstheme="minorEastAsia"/>
          <w:color w:val="575B5F"/>
          <w:shd w:val="clear" w:fill="F0F4F9"/>
        </w:rPr>
      </w:pPr>
    </w:p>
    <w:p w14:paraId="0000002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eastAsia" w:asciiTheme="minorEastAsia" w:hAnsiTheme="minorEastAsia" w:eastAsiaTheme="minorEastAsia" w:cstheme="minorEastAsia"/>
          <w:color w:val="575B5F"/>
          <w:shd w:val="clear" w:fill="F0F4F9"/>
        </w:rPr>
      </w:pPr>
    </w:p>
    <w:p w14:paraId="0000002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eastAsia" w:asciiTheme="minorEastAsia" w:hAnsiTheme="minorEastAsia" w:eastAsiaTheme="minorEastAsia" w:cstheme="minorEastAsia"/>
          <w:color w:val="1B1C1D"/>
          <w:shd w:val="clear" w:fill="F0F4F9"/>
        </w:rPr>
      </w:pPr>
      <w:r>
        <w:rPr>
          <w:rFonts w:hint="eastAsia" w:asciiTheme="minorEastAsia" w:hAnsiTheme="minorEastAsia" w:eastAsiaTheme="minorEastAsia" w:cstheme="minorEastAsia"/>
          <w:i w:val="0"/>
          <w:color w:val="5F6368"/>
          <w:sz w:val="20"/>
          <w:szCs w:val="20"/>
          <w:shd w:val="clear" w:fill="F0F4F9"/>
          <w:rtl w:val="0"/>
        </w:rPr>
        <w:t># zuul-service/src/main/resources/application.yml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0"/>
          <w:szCs w:val="20"/>
          <w:shd w:val="clear" w:fill="F0F4F9"/>
          <w:rtl w:val="0"/>
        </w:rPr>
        <w:t># ... (你已有的 zuul, eureka, server, spring 配置)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0"/>
          <w:szCs w:val="20"/>
          <w:shd w:val="clear" w:fill="F0F4F9"/>
          <w:rtl w:val="0"/>
        </w:rPr>
        <w:t># --- 添加以下配置 ---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management: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endpoints: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web: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exposure: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0"/>
          <w:szCs w:val="20"/>
          <w:shd w:val="clear" w:fill="F0F4F9"/>
          <w:rtl w:val="0"/>
        </w:rPr>
        <w:t># 使用 '*' 暴露所有 Actuator 端点，便于学习和调试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0"/>
          <w:szCs w:val="20"/>
          <w:shd w:val="clear" w:fill="F0F4F9"/>
          <w:rtl w:val="0"/>
        </w:rPr>
        <w:t># 在生产环境中，建议只暴露必要的端点，如 'health,info,routes'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include: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188038"/>
          <w:sz w:val="20"/>
          <w:szCs w:val="20"/>
          <w:shd w:val="clear" w:fill="F0F4F9"/>
          <w:rtl w:val="0"/>
        </w:rPr>
        <w:t>'*'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</w:p>
    <w:p w14:paraId="00000023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management.endpoints.web.exposure.include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: 这个配置项的作用就是告诉 Spring Boot，你希望通过 Web (HTTP) 暴露哪些 Actuator 端点。</w:t>
      </w:r>
    </w:p>
    <w:p w14:paraId="00000024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'*'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: 一个通配符，表示暴露所有可用的端点。这在开发和学习阶段非常方便。</w:t>
      </w:r>
    </w:p>
    <w:p w14:paraId="0000002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6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## 修正后的验证步骤</w:t>
      </w:r>
    </w:p>
    <w:p w14:paraId="0000002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</w:p>
    <w:p w14:paraId="0000002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请按照以下步骤操作，即可成功访问：</w:t>
      </w:r>
    </w:p>
    <w:p w14:paraId="00000029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修改配置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：将上面的 management 配置块添加到 zuul-service 的 application.yml 文件中。</w:t>
      </w:r>
    </w:p>
    <w:p w14:paraId="0000002A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重启服务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：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重新启动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 xml:space="preserve"> ZuulServiceApplication 服务，以使新的配置生效。</w:t>
      </w:r>
    </w:p>
    <w:p w14:paraId="0000002B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使用正确URL访问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：打开浏览器，访问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不带 /api 前缀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的正确地址：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http://localhost:8079/actuator/routes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</w:p>
    <w:p w14:paraId="0000002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完成以上步骤后，您将不再看到 404 错误页面，而是会看到一个包含所有路由信息的 JSON 响应，证明您的配置已经成功！</w:t>
      </w: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oogle San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10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ompat>
    <w:useFELayout/>
    <w:compatSetting w:name="compatibilityMode" w:uri="http://schemas.microsoft.com/office/word" w:val="15"/>
  </w:compat>
  <w:rsids>
    <w:rsidRoot w:val="00000000"/>
    <w:rsid w:val="0E3C25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5" w:after="225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18"/>
      <w:szCs w:val="18"/>
    </w:rPr>
  </w:style>
  <w:style w:type="paragraph" w:styleId="7">
    <w:name w:val="heading 6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360"/>
    </w:pPr>
    <w:rPr>
      <w:b/>
      <w:sz w:val="16"/>
      <w:szCs w:val="16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750</Words>
  <Characters>1367</Characters>
  <TotalTime>0</TotalTime>
  <ScaleCrop>false</ScaleCrop>
  <LinksUpToDate>false</LinksUpToDate>
  <CharactersWithSpaces>1503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2025-09-24T06:33:04Z</dcterms:created>
  <dc:creator>King</dc:creator>
  <cp:lastModifiedBy>蚂蚁家的医生</cp:lastModifiedBy>
  <dcterms:modified xsi:type="dcterms:W3CDTF">2025-09-24T06:33:14Z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eyJoZGlkIjoiMzQ0NjVjM2EyZDNmNGYwZmU4YzIyOThkZWE2YzYxMmQiLCJ1c2VySWQiOiIyMjc3MDYwMzMifQ==</vt:lpwstr>
  </property>
  <property fmtid="{D5CDD505-2E9C-101B-9397-08002B2CF9AE}" pid="3" name="KSOProductBuildVer">
    <vt:lpwstr>2052-12.1.0.22529</vt:lpwstr>
  </property>
  <property fmtid="{D5CDD505-2E9C-101B-9397-08002B2CF9AE}" pid="4" name="ICV">
    <vt:lpwstr>79458CD97EF9475C9B6FA07E34B68A45_12</vt:lpwstr>
  </property>
</Properties>
</file>