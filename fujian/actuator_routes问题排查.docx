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好的，这个问题确实有些棘手。您已经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正确地添加了暴露端点的配置，但访问 /actuator/health 依然是 404，这说明问题比简单的配置暴露更深一些。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我们来做一个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深度故障排查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。90%以上的可能性问题就出在以下几个地方，请您逐一排查。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### 深度故障排查手册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第一步：【最可能的原因】检查 pom.xml 是否缺失 Actuator 依赖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这是最常见也最容易忽略的问题。如果 zuul-service 模块的 pom.xml 文件中没有引入 Actuator 的依赖，那么 /actuator/** 相关的端点根本就不会被创建。</w:t>
      </w:r>
    </w:p>
    <w:p w14:paraId="0000000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操作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：打开 zuul-proxy (或您命名的 zuul-service) 模块的 pom.xml 文件。</w:t>
      </w: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检查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：确认文件中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必须包含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以下依赖项：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org.springframework.boot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spring-boot-starter-actuator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解决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：如果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没有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找到这个依赖，请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添加它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，然后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停止所有服务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，并对项目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重新执行 mvn clean install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，最后再重启服务进行验证。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第二步：检查 application.yml 文件格式是否正确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YAML 格式对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缩进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非常敏感。一个错误的缩进就可能导致整个 management 配置块被忽略。</w:t>
      </w:r>
    </w:p>
    <w:p w14:paraId="0000001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操作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：再次打开 zuul-service 的 application.yml 文件。</w:t>
      </w:r>
    </w:p>
    <w:p w14:paraId="0000001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检查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：请确保 management 这个关键字是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顶级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的，它应该和 zuul, eureka, server, spring 等关键字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完全对齐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（即，都在最左边，没有前置空格）。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正确的格式 ✅: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zuul: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...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server: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...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spring: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...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management 与 zuul, server, spring 平级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management: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endpoints: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web: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exposure: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include: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'*'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错误的格式 ❌: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spring: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application: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name: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zuul-service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错误的缩进，management 被当作 spring 的子节点，这是无效的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management: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endpoints: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web: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exposure: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include: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'*'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1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解决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：如果发现缩进错误，请修正它，然后重启 ZuulServiceApplication 服务。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第三步：检查是否有 Spring Security 安全配置拦截了请求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如果您的 zuul-service 模块中启用了 Spring Security（例如，有一个继承了 WebSecurityConfigurerAdapter 的配置类），它可能会默认拦截所有未经授权的请求，包括 /actuator/**。</w:t>
      </w:r>
    </w:p>
    <w:p w14:paraId="00000018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操作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：在 zuul-service 模块中寻找一个名为 SecurityConfig 或类似的安全配置类。</w:t>
      </w:r>
    </w:p>
    <w:p w14:paraId="0000001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检查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：查看 configure(HttpSecurity http) 方法中的授权规则。</w:t>
      </w:r>
    </w:p>
    <w:p w14:paraId="0000001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解决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：您需要在安全规则中，明确地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放行 (permitAll)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所有对 /actuator/** 路径的访问。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1967D2"/>
          <w:sz w:val="20"/>
          <w:szCs w:val="20"/>
          <w:shd w:val="clear" w:fill="F0F4F9"/>
          <w:rtl w:val="0"/>
        </w:rPr>
        <w:t>@Override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0"/>
          <w:szCs w:val="20"/>
          <w:shd w:val="clear" w:fill="F0F4F9"/>
          <w:rtl w:val="0"/>
        </w:rPr>
        <w:t>protected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0"/>
          <w:szCs w:val="20"/>
          <w:shd w:val="clear" w:fill="F0F4F9"/>
          <w:rtl w:val="0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996900"/>
          <w:sz w:val="20"/>
          <w:szCs w:val="20"/>
          <w:shd w:val="clear" w:fill="F0F4F9"/>
          <w:rtl w:val="0"/>
        </w:rPr>
        <w:t>configure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(HttpSecurity http) </w:t>
      </w:r>
      <w:r>
        <w:rPr>
          <w:rFonts w:hint="eastAsia" w:asciiTheme="minorEastAsia" w:hAnsiTheme="minorEastAsia" w:eastAsiaTheme="minorEastAsia" w:cstheme="minorEastAsia"/>
          <w:i w:val="0"/>
          <w:color w:val="8430CE"/>
          <w:sz w:val="20"/>
          <w:szCs w:val="20"/>
          <w:shd w:val="clear" w:fill="F0F4F9"/>
          <w:rtl w:val="0"/>
        </w:rPr>
        <w:t>throws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Exception 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{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http.authorizeRequests()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// 添加这一行，放行所有actuator端点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.antMatchers(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"/actuator/**"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).permitAll() 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// ... 其他安全规则，比如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.anyRequest().authenticated()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.and()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.csrf().disable();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}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将 .antMatchers("/actuator/**").permitAll() 添加到您的安全配置链中，然后重启服务。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第四步：检查是否有自定义的 context-path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请检查 zuul-service 的 application.yml 文件中，是否定义了 server.servlet.context-path。</w:t>
      </w:r>
    </w:p>
    <w:p w14:paraId="0000001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操作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在 application.yml 中搜索 context-path。</w:t>
      </w:r>
    </w:p>
    <w:p w14:paraId="00000020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检查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假设您有如下配置：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server: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port: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8079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servlet: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context-path: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/gateway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1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解决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如果存在这个配置，那么所有访问该服务的 URL 都必须带上这个路径。正确的访问地址将变为：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http://localhost:8079/gateway/actuator/health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</w:pPr>
    </w:p>
    <w:p w14:paraId="0000002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排查路线图</w:t>
      </w: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为了最高效地解决问题，请按照以下顺序检查：</w:t>
      </w:r>
    </w:p>
    <w:p w14:paraId="00000026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首先看 pom.xml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，确认 spring-boot-starter-actuator 依赖存在。这是最可能的原因。</w:t>
      </w:r>
    </w:p>
    <w:p w14:paraId="00000027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其次看 application.yml 的缩进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，确保 management 是顶级节点。</w:t>
      </w:r>
    </w:p>
    <w:p w14:paraId="00000028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然后看 Spring Security 配置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，确认 /actuator/** 路径被放行。</w:t>
      </w:r>
    </w:p>
    <w:p w14:paraId="00000029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最后看 context-path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，确认访问路径是否完整。</w:t>
      </w: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请您按照以上步骤逐一排查。问题有极大的可能性就出在这几个地方。在修改配置并重启服务后，再次尝试访问 http://localhost:8079/actuator/health。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6BD36D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936</Words>
  <Characters>2109</Characters>
  <TotalTime>0</TotalTime>
  <ScaleCrop>false</ScaleCrop>
  <LinksUpToDate>false</LinksUpToDate>
  <CharactersWithSpaces>2389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2025-09-24T06:33:21Z</dcterms:created>
  <dc:creator>King</dc:creator>
  <cp:lastModifiedBy>蚂蚁家的医生</cp:lastModifiedBy>
  <dcterms:modified xsi:type="dcterms:W3CDTF">2025-09-24T06:33:29Z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C17A288BB4734E3C8E6462797A74D9E7_12</vt:lpwstr>
  </property>
</Properties>
</file>