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3B589">
      <w:pPr>
        <w:spacing w:line="360" w:lineRule="auto"/>
        <w:rPr>
          <w:rFonts w:ascii="宋体" w:hAnsi="宋体"/>
        </w:rPr>
      </w:pPr>
      <w:bookmarkStart w:id="0" w:name="_Hlk127950032"/>
    </w:p>
    <w:p w14:paraId="3051F22B">
      <w:pPr>
        <w:spacing w:line="360" w:lineRule="auto"/>
        <w:rPr>
          <w:rFonts w:ascii="宋体" w:hAnsi="宋体"/>
        </w:rPr>
      </w:pPr>
    </w:p>
    <w:p w14:paraId="1DDDFAA6">
      <w:pPr>
        <w:spacing w:line="360" w:lineRule="auto"/>
        <w:rPr>
          <w:rFonts w:ascii="宋体" w:hAnsi="宋体"/>
        </w:rPr>
      </w:pPr>
    </w:p>
    <w:p w14:paraId="6D1326CD">
      <w:pPr>
        <w:spacing w:line="360" w:lineRule="auto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 xml:space="preserve">Spring Cloud Zuul 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组件_1.4.7版本_运维规范（V1.0）</w:t>
      </w:r>
    </w:p>
    <w:p w14:paraId="44FEF5C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645837EF">
      <w:pPr>
        <w:spacing w:line="360" w:lineRule="auto"/>
        <w:rPr>
          <w:rFonts w:ascii="宋体" w:hAnsi="宋体"/>
        </w:rPr>
      </w:pPr>
    </w:p>
    <w:p w14:paraId="2E354242">
      <w:pPr>
        <w:spacing w:line="360" w:lineRule="auto"/>
        <w:rPr>
          <w:rFonts w:ascii="宋体" w:hAnsi="宋体"/>
        </w:rPr>
      </w:pPr>
    </w:p>
    <w:p w14:paraId="7B1DB327">
      <w:pPr>
        <w:spacing w:line="360" w:lineRule="auto"/>
        <w:rPr>
          <w:rFonts w:ascii="宋体" w:hAnsi="宋体"/>
        </w:rPr>
      </w:pPr>
    </w:p>
    <w:p w14:paraId="4FA782A9">
      <w:pPr>
        <w:spacing w:line="360" w:lineRule="auto"/>
        <w:rPr>
          <w:rFonts w:ascii="宋体" w:hAnsi="宋体"/>
        </w:rPr>
      </w:pPr>
    </w:p>
    <w:p w14:paraId="4878E6D8">
      <w:pPr>
        <w:spacing w:line="360" w:lineRule="auto"/>
        <w:rPr>
          <w:rFonts w:ascii="宋体" w:hAnsi="宋体"/>
        </w:rPr>
      </w:pPr>
    </w:p>
    <w:p w14:paraId="1C380E77">
      <w:pPr>
        <w:spacing w:line="360" w:lineRule="auto"/>
        <w:rPr>
          <w:rFonts w:ascii="宋体" w:hAnsi="宋体"/>
        </w:rPr>
      </w:pPr>
    </w:p>
    <w:p w14:paraId="515CE335">
      <w:pPr>
        <w:spacing w:line="360" w:lineRule="auto"/>
        <w:rPr>
          <w:rFonts w:ascii="宋体" w:hAnsi="宋体"/>
        </w:rPr>
      </w:pPr>
    </w:p>
    <w:p w14:paraId="55CD1313">
      <w:pPr>
        <w:spacing w:line="360" w:lineRule="auto"/>
        <w:jc w:val="center"/>
        <w:rPr>
          <w:rFonts w:ascii="宋体" w:hAnsi="宋体"/>
        </w:rPr>
      </w:pPr>
    </w:p>
    <w:p w14:paraId="7356F555">
      <w:pPr>
        <w:spacing w:line="360" w:lineRule="auto"/>
        <w:jc w:val="center"/>
        <w:rPr>
          <w:rFonts w:ascii="宋体" w:hAnsi="宋体"/>
        </w:rPr>
      </w:pPr>
    </w:p>
    <w:p w14:paraId="2028B552">
      <w:pPr>
        <w:spacing w:line="360" w:lineRule="auto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基础技术中心</w:t>
      </w:r>
    </w:p>
    <w:p w14:paraId="5B22995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2025</w:t>
      </w:r>
      <w:r>
        <w:rPr>
          <w:rFonts w:hint="eastAsia" w:ascii="宋体" w:hAnsi="宋体"/>
          <w:b/>
          <w:sz w:val="30"/>
          <w:szCs w:val="30"/>
        </w:rPr>
        <w:t>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8</w:t>
      </w:r>
      <w:r>
        <w:rPr>
          <w:rFonts w:hint="eastAsia" w:ascii="宋体" w:hAnsi="宋体"/>
          <w:b/>
          <w:sz w:val="30"/>
          <w:szCs w:val="30"/>
        </w:rPr>
        <w:t>月</w:t>
      </w:r>
    </w:p>
    <w:p w14:paraId="23A5D5E9">
      <w:pPr>
        <w:spacing w:line="360" w:lineRule="auto"/>
        <w:jc w:val="center"/>
        <w:rPr>
          <w:rFonts w:ascii="宋体" w:hAnsi="宋体"/>
          <w:b/>
          <w:sz w:val="30"/>
          <w:szCs w:val="30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5852FBBE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317618F6">
      <w:p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4471FC28">
      <w:pPr>
        <w:pStyle w:val="2"/>
        <w:numPr>
          <w:ilvl w:val="0"/>
          <w:numId w:val="0"/>
        </w:numPr>
      </w:pPr>
      <w:bookmarkStart w:id="1" w:name="_Toc6409"/>
      <w:bookmarkStart w:id="2" w:name="_Toc142552804"/>
      <w:bookmarkStart w:id="3" w:name="_Toc9490"/>
      <w:r>
        <w:rPr>
          <w:rFonts w:hint="eastAsia"/>
        </w:rPr>
        <w:t>修订记录</w:t>
      </w:r>
      <w:bookmarkEnd w:id="1"/>
      <w:bookmarkEnd w:id="2"/>
      <w:bookmarkEnd w:id="3"/>
    </w:p>
    <w:tbl>
      <w:tblPr>
        <w:tblStyle w:val="53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3240"/>
        <w:gridCol w:w="900"/>
        <w:gridCol w:w="1080"/>
        <w:gridCol w:w="900"/>
        <w:gridCol w:w="1620"/>
      </w:tblGrid>
      <w:tr w14:paraId="6BC5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bottom"/>
          </w:tcPr>
          <w:p w14:paraId="3A9F7EA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编号</w:t>
            </w:r>
          </w:p>
        </w:tc>
        <w:tc>
          <w:tcPr>
            <w:tcW w:w="1440" w:type="dxa"/>
            <w:vAlign w:val="bottom"/>
          </w:tcPr>
          <w:p w14:paraId="05BE004C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3240" w:type="dxa"/>
            <w:vAlign w:val="bottom"/>
          </w:tcPr>
          <w:p w14:paraId="2FD7999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900" w:type="dxa"/>
            <w:vAlign w:val="bottom"/>
          </w:tcPr>
          <w:p w14:paraId="58A311EB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vAlign w:val="bottom"/>
          </w:tcPr>
          <w:p w14:paraId="19A28F2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900" w:type="dxa"/>
            <w:vAlign w:val="bottom"/>
          </w:tcPr>
          <w:p w14:paraId="1D04441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</w:t>
            </w:r>
          </w:p>
        </w:tc>
        <w:tc>
          <w:tcPr>
            <w:tcW w:w="1620" w:type="dxa"/>
            <w:vAlign w:val="bottom"/>
          </w:tcPr>
          <w:p w14:paraId="650972F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</w:tr>
      <w:tr w14:paraId="0E8BB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1B487E4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440" w:type="dxa"/>
            <w:vAlign w:val="center"/>
          </w:tcPr>
          <w:p w14:paraId="51D5DFA7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-1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3240" w:type="dxa"/>
            <w:vAlign w:val="center"/>
          </w:tcPr>
          <w:p w14:paraId="7B7C47AE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建立文档</w:t>
            </w:r>
          </w:p>
        </w:tc>
        <w:tc>
          <w:tcPr>
            <w:tcW w:w="900" w:type="dxa"/>
            <w:vAlign w:val="center"/>
          </w:tcPr>
          <w:p w14:paraId="4CF116D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80" w:type="dxa"/>
            <w:vAlign w:val="center"/>
          </w:tcPr>
          <w:p w14:paraId="02A12B47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汤王</w:t>
            </w:r>
          </w:p>
        </w:tc>
        <w:tc>
          <w:tcPr>
            <w:tcW w:w="900" w:type="dxa"/>
            <w:vAlign w:val="center"/>
          </w:tcPr>
          <w:p w14:paraId="7B76D82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14:paraId="7081B65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3EEF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30F197B2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05FE55C2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1647814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E8B4E0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29CDC788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385353D1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 w14:paraId="631C458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4C552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63525FB9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17AACA63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0BC9AF22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559CB0D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3DF1F7F3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 w14:paraId="413855B5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vAlign w:val="center"/>
          </w:tcPr>
          <w:p w14:paraId="71F007F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0E6A3DBF">
      <w:pPr>
        <w:pStyle w:val="14"/>
        <w:rPr>
          <w:szCs w:val="24"/>
        </w:rPr>
      </w:pPr>
    </w:p>
    <w:p w14:paraId="5BC87060">
      <w:pPr>
        <w:pStyle w:val="14"/>
        <w:rPr>
          <w:szCs w:val="24"/>
        </w:rPr>
      </w:pPr>
    </w:p>
    <w:p w14:paraId="40BD242A">
      <w:pPr>
        <w:pStyle w:val="14"/>
        <w:rPr>
          <w:szCs w:val="24"/>
        </w:rPr>
      </w:pPr>
    </w:p>
    <w:p w14:paraId="749F6D30">
      <w:pPr>
        <w:pStyle w:val="14"/>
        <w:rPr>
          <w:szCs w:val="24"/>
        </w:rPr>
      </w:pPr>
    </w:p>
    <w:p w14:paraId="5B596429">
      <w:pPr>
        <w:pStyle w:val="14"/>
        <w:rPr>
          <w:szCs w:val="24"/>
        </w:rPr>
      </w:pPr>
    </w:p>
    <w:p w14:paraId="5E9E0710">
      <w:pPr>
        <w:pStyle w:val="14"/>
        <w:rPr>
          <w:szCs w:val="24"/>
        </w:rPr>
      </w:pPr>
    </w:p>
    <w:p w14:paraId="50B1FC1A">
      <w:pPr>
        <w:pStyle w:val="14"/>
        <w:rPr>
          <w:szCs w:val="24"/>
        </w:rPr>
      </w:pPr>
    </w:p>
    <w:p w14:paraId="35328BA0">
      <w:pPr>
        <w:pStyle w:val="14"/>
        <w:rPr>
          <w:szCs w:val="24"/>
        </w:rPr>
      </w:pPr>
    </w:p>
    <w:p w14:paraId="64A4035D">
      <w:pPr>
        <w:pStyle w:val="14"/>
        <w:rPr>
          <w:szCs w:val="24"/>
        </w:rPr>
      </w:pPr>
    </w:p>
    <w:p w14:paraId="3E6C1C79">
      <w:pPr>
        <w:pStyle w:val="14"/>
        <w:rPr>
          <w:szCs w:val="24"/>
        </w:rPr>
      </w:pPr>
    </w:p>
    <w:p w14:paraId="445FB477">
      <w:pPr>
        <w:pStyle w:val="14"/>
        <w:rPr>
          <w:szCs w:val="24"/>
        </w:rPr>
      </w:pPr>
    </w:p>
    <w:p w14:paraId="2E9BBBA5">
      <w:pPr>
        <w:pStyle w:val="14"/>
        <w:rPr>
          <w:szCs w:val="24"/>
        </w:rPr>
      </w:pPr>
    </w:p>
    <w:p w14:paraId="3B149F51">
      <w:pPr>
        <w:pStyle w:val="14"/>
        <w:rPr>
          <w:szCs w:val="24"/>
        </w:rPr>
      </w:pPr>
    </w:p>
    <w:p w14:paraId="115A1CCF">
      <w:pPr>
        <w:pStyle w:val="14"/>
        <w:rPr>
          <w:szCs w:val="24"/>
        </w:rPr>
      </w:pPr>
    </w:p>
    <w:p w14:paraId="204DC4C9">
      <w:pPr>
        <w:pStyle w:val="14"/>
        <w:rPr>
          <w:szCs w:val="24"/>
        </w:rPr>
      </w:pPr>
    </w:p>
    <w:p w14:paraId="40A8597C">
      <w:pPr>
        <w:pStyle w:val="14"/>
        <w:rPr>
          <w:szCs w:val="24"/>
        </w:rPr>
      </w:pPr>
    </w:p>
    <w:p w14:paraId="4C0C6014">
      <w:pPr>
        <w:pStyle w:val="14"/>
        <w:rPr>
          <w:szCs w:val="24"/>
        </w:rPr>
      </w:pPr>
    </w:p>
    <w:p w14:paraId="29FFC269">
      <w:pPr>
        <w:pStyle w:val="14"/>
        <w:rPr>
          <w:szCs w:val="24"/>
        </w:rPr>
      </w:pPr>
    </w:p>
    <w:p w14:paraId="5B1292BE">
      <w:pPr>
        <w:pStyle w:val="14"/>
        <w:rPr>
          <w:szCs w:val="24"/>
        </w:rPr>
      </w:pPr>
    </w:p>
    <w:p w14:paraId="7BFFF6A4">
      <w:pPr>
        <w:pStyle w:val="14"/>
        <w:rPr>
          <w:szCs w:val="24"/>
        </w:rPr>
      </w:pPr>
    </w:p>
    <w:p w14:paraId="69FE3468">
      <w:pPr>
        <w:pStyle w:val="14"/>
        <w:rPr>
          <w:szCs w:val="24"/>
        </w:rPr>
      </w:pPr>
    </w:p>
    <w:p w14:paraId="21206419">
      <w:pPr>
        <w:pStyle w:val="14"/>
        <w:rPr>
          <w:szCs w:val="24"/>
        </w:rPr>
      </w:pPr>
      <w:r>
        <w:rPr>
          <w:rFonts w:hint="eastAsia"/>
          <w:szCs w:val="24"/>
        </w:rPr>
        <w:t>如无中国建设银行的书面许可，任何人都无权复制或利用。</w:t>
      </w:r>
    </w:p>
    <w:p w14:paraId="141C2D23">
      <w:pPr>
        <w:spacing w:line="360" w:lineRule="auto"/>
        <w:jc w:val="center"/>
        <w:rPr>
          <w:rFonts w:ascii="宋体" w:hAnsi="宋体"/>
          <w:b/>
          <w:szCs w:val="28"/>
        </w:rPr>
      </w:pPr>
      <w:r>
        <w:rPr>
          <w:rFonts w:hint="eastAsia" w:ascii="宋体" w:hAnsi="宋体"/>
          <w:b/>
          <w:szCs w:val="28"/>
        </w:rPr>
        <w:t>目   录</w:t>
      </w:r>
    </w:p>
    <w:p w14:paraId="27599669">
      <w:pPr>
        <w:pStyle w:val="43"/>
        <w:spacing w:line="360" w:lineRule="auto"/>
        <w:rPr>
          <w:rFonts w:ascii="宋体" w:hAnsi="宋体"/>
          <w:b/>
        </w:rPr>
      </w:pPr>
    </w:p>
    <w:sdt>
      <w:sdtPr>
        <w:rPr>
          <w:rFonts w:ascii="宋体" w:hAnsi="宋体" w:eastAsia="宋体" w:cs="Times New Roman"/>
          <w:kern w:val="2"/>
          <w:szCs w:val="24"/>
          <w:lang w:val="en-US" w:eastAsia="zh-CN" w:bidi="ar-SA"/>
        </w:rPr>
        <w:id w:val="1474583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Cs w:val="24"/>
          <w:lang w:val="en-US" w:eastAsia="zh-CN" w:bidi="ar-SA"/>
        </w:rPr>
      </w:sdtEndPr>
      <w:sdtContent>
        <w:p w14:paraId="04336D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 w14:paraId="1E70EDA6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_Toc6409 </w:instrText>
          </w:r>
          <w:r>
            <w:fldChar w:fldCharType="separate"/>
          </w:r>
          <w:r>
            <w:rPr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_Toc6409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3734256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文档说明</w:t>
          </w:r>
          <w:r>
            <w:tab/>
          </w:r>
          <w:r>
            <w:fldChar w:fldCharType="begin"/>
          </w:r>
          <w:r>
            <w:instrText xml:space="preserve"> PAGEREF _Toc1821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231FB1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t>日常巡检规范</w:t>
          </w:r>
          <w:r>
            <w:tab/>
          </w:r>
          <w:r>
            <w:fldChar w:fldCharType="begin"/>
          </w:r>
          <w:r>
            <w:instrText xml:space="preserve"> PAGEREF _Toc1916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20A5FC7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_Toc32507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t>日志管理要求</w:t>
          </w:r>
          <w:r>
            <w:tab/>
          </w:r>
          <w:r>
            <w:fldChar w:fldCharType="begin"/>
          </w:r>
          <w:r>
            <w:instrText xml:space="preserve"> PAGEREF _Toc32507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E098CF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_Toc25942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t>备份策略</w:t>
          </w:r>
          <w:r>
            <w:tab/>
          </w:r>
          <w:r>
            <w:fldChar w:fldCharType="begin"/>
          </w:r>
          <w:r>
            <w:instrText xml:space="preserve"> PAGEREF _Toc25942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9248383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_Toc26546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t>监控与告警设置</w:t>
          </w:r>
          <w:r>
            <w:tab/>
          </w:r>
          <w:r>
            <w:fldChar w:fldCharType="begin"/>
          </w:r>
          <w:r>
            <w:instrText xml:space="preserve"> PAGEREF _Toc26546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C65FFF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_Toc11397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t>变更管理流程</w:t>
          </w:r>
          <w:r>
            <w:tab/>
          </w:r>
          <w:r>
            <w:fldChar w:fldCharType="begin"/>
          </w:r>
          <w:r>
            <w:instrText xml:space="preserve"> PAGEREF _Toc11397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FE0B644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_Toc30147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t>应急演练计划</w:t>
          </w:r>
          <w:r>
            <w:tab/>
          </w:r>
          <w:r>
            <w:fldChar w:fldCharType="begin"/>
          </w:r>
          <w:r>
            <w:instrText xml:space="preserve"> PAGEREF _Toc30147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B874E3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_Toc8339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t>权限管理与安全要求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EC027F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sectPr>
              <w:headerReference r:id="rId6" w:type="default"/>
              <w:footerReference r:id="rId7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bookmarkEnd w:id="0"/>
    <w:p w14:paraId="1D3B8794"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119997892"/>
      <w:bookmarkEnd w:id="4"/>
      <w:bookmarkStart w:id="5" w:name="_Toc119997901"/>
      <w:bookmarkEnd w:id="5"/>
      <w:bookmarkStart w:id="6" w:name="_Toc119997894"/>
      <w:bookmarkEnd w:id="6"/>
      <w:bookmarkStart w:id="7" w:name="_Toc119997899"/>
      <w:bookmarkEnd w:id="7"/>
      <w:bookmarkStart w:id="8" w:name="_Toc119997898"/>
      <w:bookmarkEnd w:id="8"/>
      <w:bookmarkStart w:id="9" w:name="_Toc119997959"/>
      <w:bookmarkEnd w:id="9"/>
      <w:bookmarkStart w:id="10" w:name="_Toc119997960"/>
      <w:bookmarkEnd w:id="10"/>
      <w:bookmarkStart w:id="11" w:name="_Toc119997962"/>
      <w:bookmarkEnd w:id="11"/>
      <w:bookmarkStart w:id="12" w:name="_Toc119997893"/>
      <w:bookmarkEnd w:id="12"/>
      <w:bookmarkStart w:id="13" w:name="_Toc119997961"/>
      <w:bookmarkEnd w:id="13"/>
      <w:bookmarkStart w:id="14" w:name="_Toc119997956"/>
      <w:bookmarkEnd w:id="14"/>
      <w:bookmarkStart w:id="15" w:name="_Hlt84344287"/>
      <w:bookmarkEnd w:id="15"/>
      <w:bookmarkStart w:id="16" w:name="_Toc119997963"/>
      <w:bookmarkEnd w:id="16"/>
      <w:bookmarkStart w:id="17" w:name="_Toc119997895"/>
      <w:bookmarkEnd w:id="17"/>
      <w:bookmarkStart w:id="18" w:name="_Toc119997896"/>
      <w:bookmarkEnd w:id="18"/>
      <w:bookmarkStart w:id="19" w:name="_Toc119997955"/>
      <w:bookmarkEnd w:id="19"/>
      <w:bookmarkStart w:id="20" w:name="_Toc119997900"/>
      <w:bookmarkEnd w:id="20"/>
      <w:bookmarkStart w:id="21" w:name="_Toc119997957"/>
      <w:bookmarkEnd w:id="21"/>
      <w:bookmarkStart w:id="22" w:name="_Toc119997897"/>
      <w:bookmarkEnd w:id="22"/>
      <w:bookmarkStart w:id="23" w:name="_Toc119997958"/>
      <w:bookmarkEnd w:id="23"/>
      <w:bookmarkStart w:id="24" w:name="_Toc119997954"/>
      <w:bookmarkEnd w:id="24"/>
      <w:bookmarkStart w:id="25" w:name="_Toc1821"/>
      <w:r>
        <w:t>文档说明</w:t>
      </w:r>
      <w:bookmarkEnd w:id="25"/>
    </w:p>
    <w:p w14:paraId="5B1894AA">
      <w:pPr>
        <w:pStyle w:val="83"/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rtl w:val="0"/>
        </w:rPr>
        <w:t xml:space="preserve">本文档是 Spring Cloud Zuul API 网关集群的日常运维标准手册，旨在为运维和 SRE 团队提供标准化的操作指引。 </w:t>
      </w:r>
      <w:bookmarkStart w:id="33" w:name="_GoBack"/>
      <w:bookmarkEnd w:id="33"/>
      <w:r>
        <w:rPr>
          <w:rFonts w:hint="eastAsia" w:asciiTheme="minorEastAsia" w:hAnsiTheme="minorEastAsia" w:eastAsiaTheme="minorEastAsia" w:cstheme="minorEastAsia"/>
          <w:rtl w:val="0"/>
        </w:rPr>
        <w:t>本规范的目标是确保网关服务的稳定性、安全性和高可用性，涵盖日常巡检、监控告警、应急处理等方面。</w:t>
      </w:r>
    </w:p>
    <w:p w14:paraId="1674F192">
      <w:pPr>
        <w:pStyle w:val="2"/>
        <w:bidi w:val="0"/>
        <w:ind w:left="432" w:leftChars="0" w:hanging="432" w:firstLineChars="0"/>
      </w:pPr>
      <w:bookmarkStart w:id="26" w:name="_Toc1916"/>
      <w:r>
        <w:t>日常巡检规范</w:t>
      </w:r>
      <w:bookmarkEnd w:id="26"/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日常巡检分为每日健康检查和每周深度分析。</w:t>
      </w:r>
    </w:p>
    <w:p w14:paraId="0000002C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每日健康检查 (Daily Check):</w:t>
      </w:r>
    </w:p>
    <w:p w14:paraId="0000002D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服务状态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确认所有 Zuul 节点的 Java 进程均处于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active (running)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状态。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systemctl status zuul-gateway.service</w:t>
      </w:r>
    </w:p>
    <w:p w14:paraId="0000002E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健康检查端点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检查每个节点的 /actuator/health 端点，确保返回 {"status":"UP"}。</w:t>
      </w:r>
    </w:p>
    <w:p w14:paraId="0000002F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错误日志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快速浏览应用日志，检查是否存在大量的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ERROR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或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WARN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级别的异常日志。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30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核心监控仪表盘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查看 Grafana 核心仪表盘，关注以下指标有无异常波动：</w:t>
      </w:r>
    </w:p>
    <w:p w14:paraId="00000031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请求量 (QPS)</w:t>
      </w:r>
    </w:p>
    <w:p w14:paraId="00000032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P99 响应延迟</w:t>
      </w:r>
    </w:p>
    <w:p w14:paraId="00000033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5xx 错误率</w:t>
      </w:r>
    </w:p>
    <w:p w14:paraId="00000034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每周深度分析 (Weekly Analysis):</w:t>
      </w:r>
    </w:p>
    <w:p w14:paraId="00000035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资源使用趋势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分析 JVM 堆内存、CPU 使用率的周度趋势，判断是否存在缓慢的内存泄漏或性能瓶颈。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36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磁盘空间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检查日志所在分区的磁盘使用率，确保其低于 80%。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37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GC (垃圾回收) 行为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分析 GC 活动的频率和耗时，评估 JVM 调优效果。</w:t>
      </w:r>
    </w:p>
    <w:p w14:paraId="00000038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下游服务延迟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分析网关监控中记录的对各下游服务的平均响应时间，识别潜在的慢服务。</w:t>
      </w:r>
    </w:p>
    <w:p w14:paraId="72A5175C">
      <w:pPr>
        <w:pStyle w:val="83"/>
        <w:numPr>
          <w:ilvl w:val="0"/>
          <w:numId w:val="0"/>
        </w:numPr>
        <w:jc w:val="left"/>
        <w:rPr>
          <w:rFonts w:hint="eastAsia"/>
          <w:i/>
          <w:iCs/>
          <w:lang w:val="en-US" w:eastAsia="zh-CN"/>
        </w:rPr>
      </w:pPr>
    </w:p>
    <w:p w14:paraId="427752BB">
      <w:pPr>
        <w:pStyle w:val="2"/>
        <w:bidi w:val="0"/>
        <w:ind w:left="432" w:leftChars="0" w:hanging="432" w:firstLineChars="0"/>
      </w:pPr>
      <w:bookmarkStart w:id="27" w:name="_Toc32507"/>
      <w:r>
        <w:t>日志管理要求</w:t>
      </w:r>
      <w:bookmarkEnd w:id="27"/>
    </w:p>
    <w:p w14:paraId="0000003C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日志级别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生产环境默认日志级别为 INFO。禁止在线上环境开启 DEBUG 级别，除非正在进行故障排查。</w:t>
      </w:r>
    </w:p>
    <w:p w14:paraId="0000003D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日志滚动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应用日志必须按天滚动，防止单个日志文件过大。</w:t>
      </w:r>
    </w:p>
    <w:p w14:paraId="0000003E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日志保留策略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3F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节点本地磁盘保留最近 7 天的日志文件。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40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所有日志必须实时采集到中央日志平台（如 ELK、Loki），并在平台上至少保留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90天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5B250943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 xml:space="preserve">敏感信息保护: </w:t>
      </w:r>
      <w:r>
        <w:rPr>
          <w:rFonts w:hint="eastAsia" w:asciiTheme="minorEastAsia" w:hAnsiTheme="minorEastAsia" w:eastAsiaTheme="minorEastAsia" w:cstheme="minorEastAsia"/>
          <w:b w:val="0"/>
          <w:bCs/>
          <w:color w:val="1B1C1D"/>
          <w:sz w:val="21"/>
          <w:szCs w:val="21"/>
          <w:rtl w:val="0"/>
        </w:rPr>
        <w:t>严禁在日志中记录任何敏感信息，包括但不限于用户密码、密钥、Token、身份证号等。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3021E9A8">
      <w:pPr>
        <w:pStyle w:val="2"/>
        <w:bidi w:val="0"/>
        <w:ind w:left="432" w:leftChars="0" w:hanging="432" w:firstLineChars="0"/>
      </w:pPr>
      <w:bookmarkStart w:id="28" w:name="_Toc25942"/>
      <w:r>
        <w:t>备份策略</w:t>
      </w:r>
      <w:bookmarkEnd w:id="28"/>
    </w:p>
    <w:p w14:paraId="000000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Zuul 作为无状态网关，其备份主要集中在配置和应用版本上。</w:t>
      </w:r>
    </w:p>
    <w:p w14:paraId="00000046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备份内容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47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应用版本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所有经过测试、准发布的 JAR 包都必须归档在制品仓库（如 Nexus, Artifactory）中，并附带版本号。</w:t>
      </w:r>
    </w:p>
    <w:p w14:paraId="00000048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应用配置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所有的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application.yml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、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bootstrap.yml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等配置文件，必须存储在版本控制系统（如 Git）中进行管理。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49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备份频率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4A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应用配置：每次变更后都应提交到 Git。</w:t>
      </w:r>
    </w:p>
    <w:p w14:paraId="0000004B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应用版本：每次构建成功后自动归档。</w:t>
      </w:r>
    </w:p>
    <w:p w14:paraId="0000004C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恢复方式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服务恢复通过 CI/CD 流水线实现，即从 Git 拉取指定版本的配置，从制品仓库下载对应版本的 JAR 包进行部署。</w:t>
      </w:r>
    </w:p>
    <w:p w14:paraId="09C6B6F8">
      <w:pPr>
        <w:pStyle w:val="148"/>
      </w:pPr>
    </w:p>
    <w:p w14:paraId="60450D02">
      <w:pPr>
        <w:pStyle w:val="2"/>
        <w:bidi w:val="0"/>
        <w:ind w:left="432" w:leftChars="0" w:hanging="432" w:firstLineChars="0"/>
      </w:pPr>
      <w:bookmarkStart w:id="29" w:name="_Toc26546"/>
      <w:r>
        <w:t>监控与告警设置</w:t>
      </w:r>
      <w:bookmarkEnd w:id="29"/>
    </w:p>
    <w:p w14:paraId="000000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通过 Prometheus + Grafana + Alertmanager 体系对网关集群进行全方位监控。</w:t>
      </w:r>
    </w:p>
    <w:p w14:paraId="00000052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420" w:leftChars="0" w:hanging="420" w:firstLineChars="0"/>
        <w:rPr>
          <w:rFonts w:hint="eastAsia" w:ascii="Google Sans Text" w:hAnsi="Google Sans Text" w:eastAsia="Google Sans Text" w:cs="Google Sans Text"/>
          <w:b/>
          <w:color w:val="1B1C1D"/>
          <w:rtl w:val="0"/>
        </w:rPr>
      </w:pPr>
      <w:r>
        <w:rPr>
          <w:rFonts w:hint="eastAsia" w:ascii="Google Sans Text" w:hAnsi="Google Sans Text" w:eastAsia="Google Sans Text" w:cs="Google Sans Text"/>
          <w:b/>
          <w:color w:val="1B1C1D"/>
          <w:rtl w:val="0"/>
        </w:rPr>
        <w:t xml:space="preserve">核心监控指标: </w:t>
      </w:r>
    </w:p>
    <w:p w14:paraId="000000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vertAlign w:val="superscript"/>
        </w:rPr>
      </w:pPr>
    </w:p>
    <w:p w14:paraId="00000054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JVM 指标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堆内存使用率、GC 次数与耗时、线程数。</w:t>
      </w:r>
    </w:p>
    <w:p w14:paraId="00000055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应用指标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56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http_server_requests：请求 QPS、响应延迟、HTTP 状态码分布（2xx/4xx/5xx）。</w:t>
      </w:r>
    </w:p>
    <w:p w14:paraId="00000057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hystrix_command_event_total：熔断器状态（成功、失败、超时、熔断）。</w:t>
      </w:r>
    </w:p>
    <w:p w14:paraId="00000058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系统指标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CPU 使用率、内存使用率、网络 I/O、磁盘 I/O。</w:t>
      </w:r>
    </w:p>
    <w:p w14:paraId="2CB5FA92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告警阈值设定: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</w:t>
      </w:r>
    </w:p>
    <w:p w14:paraId="20364F95">
      <w:pPr>
        <w:pStyle w:val="148"/>
        <w:ind w:left="1543" w:firstLine="0"/>
      </w:pPr>
    </w:p>
    <w:tbl>
      <w:tblPr>
        <w:tblStyle w:val="5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1652"/>
        <w:gridCol w:w="2659"/>
        <w:gridCol w:w="3207"/>
      </w:tblGrid>
      <w:tr w14:paraId="57A42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92" w:type="pct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D801A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告警级别</w:t>
            </w:r>
          </w:p>
          <w:p w14:paraId="4CFCE9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</w:p>
        </w:tc>
        <w:tc>
          <w:tcPr>
            <w:tcW w:w="946" w:type="pct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1CC3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告警项</w:t>
            </w:r>
          </w:p>
          <w:p w14:paraId="0E6CC7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523" w:type="pct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8C22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阈值</w:t>
            </w:r>
          </w:p>
          <w:p w14:paraId="239E56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837" w:type="pct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11D5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  <w:p w14:paraId="25FE76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FED6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7D57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P1 (紧急)</w:t>
            </w: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EC40F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节点存活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FCEA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节点健康检查失败 &gt; 1 分钟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65A0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服务可能已宕机</w:t>
            </w:r>
          </w:p>
        </w:tc>
      </w:tr>
      <w:tr w14:paraId="6AB54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01D5803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AF03B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5xx 错误率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33628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&gt; 5% 持续 3 分钟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46AF4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大量服务端错误，影响核心业务</w:t>
            </w:r>
          </w:p>
        </w:tc>
      </w:tr>
      <w:tr w14:paraId="799A7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E6BDFB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9DD8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P99 响应延迟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F150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&gt; 2s 持续 5 分钟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14095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用户体验严重下降</w:t>
            </w:r>
          </w:p>
        </w:tc>
      </w:tr>
      <w:tr w14:paraId="5AEF5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2008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P2 (警告)</w:t>
            </w: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7B94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JVM 堆内存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8E26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&gt; 90% 持续 10 分钟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E2949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可能即将发生 OOM</w:t>
            </w:r>
          </w:p>
        </w:tc>
      </w:tr>
      <w:tr w14:paraId="0682A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E6152CB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EC2DF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CPU 使用率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78EA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&gt; 80% 持续 15 分钟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9ABB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资源消耗过高，存在性能风险</w:t>
            </w:r>
          </w:p>
        </w:tc>
      </w:tr>
      <w:tr w14:paraId="7971E8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CAEB7E4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A32DE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Hystrix 熔断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77109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单个依赖服务的熔断器打开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EB1F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下游服务异常，可能影响部分功能</w:t>
            </w:r>
          </w:p>
        </w:tc>
      </w:tr>
      <w:tr w14:paraId="27150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2" w:type="pct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2753B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P3 (通知)</w:t>
            </w:r>
          </w:p>
        </w:tc>
        <w:tc>
          <w:tcPr>
            <w:tcW w:w="946" w:type="pct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28CC0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磁盘使用率</w:t>
            </w:r>
          </w:p>
        </w:tc>
        <w:tc>
          <w:tcPr>
            <w:tcW w:w="1523" w:type="pct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7C884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&gt; 85%</w:t>
            </w:r>
          </w:p>
        </w:tc>
        <w:tc>
          <w:tcPr>
            <w:tcW w:w="1837" w:type="pct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69008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日志盘空间不足，需及时清理</w:t>
            </w:r>
          </w:p>
        </w:tc>
      </w:tr>
    </w:tbl>
    <w:p w14:paraId="6E4A671A">
      <w:pPr>
        <w:pStyle w:val="148"/>
      </w:pPr>
    </w:p>
    <w:p w14:paraId="7CA74BF6">
      <w:pPr>
        <w:pStyle w:val="2"/>
        <w:bidi w:val="0"/>
        <w:ind w:left="432" w:leftChars="0" w:hanging="432" w:firstLineChars="0"/>
      </w:pPr>
      <w:bookmarkStart w:id="30" w:name="_Toc11397"/>
      <w:r>
        <w:t>变更管理流程</w:t>
      </w:r>
      <w:bookmarkEnd w:id="30"/>
    </w:p>
    <w:p w14:paraId="469863F9">
      <w:pPr>
        <w:pStyle w:val="83"/>
        <w:numPr>
          <w:ilvl w:val="0"/>
          <w:numId w:val="0"/>
        </w:numPr>
        <w:jc w:val="left"/>
      </w:pPr>
    </w:p>
    <w:p w14:paraId="000000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vertAlign w:val="superscript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所有线上变更操作，包括配置修改、版本升级、节点扩缩容，都必须遵循标准的变更管理流程。 </w:t>
      </w:r>
    </w:p>
    <w:p w14:paraId="000000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vertAlign w:val="superscript"/>
        </w:rPr>
      </w:pPr>
    </w:p>
    <w:p w14:paraId="0000006C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创建变更单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在变更管理系统（如 JIRA）中创建变更请求，详细说明变更原因、内容、风险和回滚方案。</w:t>
      </w:r>
    </w:p>
    <w:p w14:paraId="0000006D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技术评审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变更方案需由至少两名资深工程师进行评审。</w:t>
      </w:r>
    </w:p>
    <w:p w14:paraId="0000006E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预生产验证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变更必须先在预生产环境部署，并由测试团队验证通过。</w:t>
      </w:r>
    </w:p>
    <w:p w14:paraId="0000006F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变更审批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获得技术负责人或变更审批委员会（CAB）的批准。</w:t>
      </w:r>
    </w:p>
    <w:p w14:paraId="00000070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发布执行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在批准的变更窗口期内，由授权人员执行变更操作。</w:t>
      </w:r>
    </w:p>
    <w:p w14:paraId="00000071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变更后验证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变更完成后，执行业务验证，并持续监控至少 30 分钟。</w:t>
      </w:r>
    </w:p>
    <w:p w14:paraId="00000072"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关闭变更单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确认服务稳定后，关闭变更单。</w:t>
      </w:r>
    </w:p>
    <w:p w14:paraId="386D38BC">
      <w:pPr>
        <w:pStyle w:val="83"/>
        <w:numPr>
          <w:ilvl w:val="0"/>
          <w:numId w:val="0"/>
        </w:numPr>
        <w:jc w:val="left"/>
      </w:pPr>
    </w:p>
    <w:p w14:paraId="6BCF3159">
      <w:pPr>
        <w:pStyle w:val="2"/>
        <w:bidi w:val="0"/>
        <w:ind w:left="432" w:leftChars="0" w:hanging="432" w:firstLineChars="0"/>
      </w:pPr>
      <w:bookmarkStart w:id="31" w:name="_Toc30147"/>
      <w:r>
        <w:t>应急演练计划</w:t>
      </w:r>
      <w:bookmarkEnd w:id="31"/>
    </w:p>
    <w:p w14:paraId="000000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Google Sans Text" w:hAnsi="Google Sans Text" w:eastAsia="宋体" w:cs="Google Sans Text"/>
          <w:color w:val="575B5F"/>
          <w:sz w:val="24"/>
          <w:szCs w:val="24"/>
          <w:vertAlign w:val="superscript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为检验和提升运维团队的应急响应能力和系统的健壮性，定期组织应急演练。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</w:t>
      </w:r>
    </w:p>
    <w:tbl>
      <w:tblPr>
        <w:tblStyle w:val="149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53E2860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演练项目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演练频率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演练内容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目标</w:t>
            </w:r>
          </w:p>
        </w:tc>
      </w:tr>
      <w:tr w14:paraId="62615C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  <w:rtl w:val="0"/>
              </w:rPr>
              <w:t>节点故障切换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每季度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随机 kill -9 杀掉一个 Zuul 节点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验证 LB 是否能自动摘除故障节点，业务无感知</w:t>
            </w:r>
          </w:p>
        </w:tc>
      </w:tr>
      <w:tr w14:paraId="4EDD36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  <w:rtl w:val="0"/>
              </w:rPr>
              <w:t>下游服务熔断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每半年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手动停止一个非核心下游服务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验证 Zuul 的 Hystrix 熔断或 Sentinel 降级是否生效</w:t>
            </w:r>
          </w:p>
        </w:tc>
      </w:tr>
      <w:tr w14:paraId="5CA58D5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  <w:rtl w:val="0"/>
              </w:rPr>
              <w:t>配置错误回滚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每半年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模拟发布一个错误的配置文件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演练配置快速回滚流程，衡量恢复时间（RTO）</w:t>
            </w:r>
          </w:p>
        </w:tc>
      </w:tr>
      <w:tr w14:paraId="2F2BD8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1B1C1D"/>
                <w:shd w:val="clear" w:fill="auto"/>
                <w:rtl w:val="0"/>
              </w:rPr>
              <w:t>灾备恢复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每年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（若有）模拟主数据中心故障，切换到灾备中心的流程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B1C1D"/>
                <w:shd w:val="clear" w:fill="auto"/>
                <w:rtl w:val="0"/>
              </w:rPr>
              <w:t>验证跨中心切换方案的可行性</w:t>
            </w:r>
          </w:p>
        </w:tc>
      </w:tr>
    </w:tbl>
    <w:p w14:paraId="7133452F">
      <w:pPr>
        <w:pStyle w:val="83"/>
        <w:numPr>
          <w:ilvl w:val="0"/>
          <w:numId w:val="0"/>
        </w:numPr>
        <w:jc w:val="left"/>
        <w:rPr>
          <w:rFonts w:hint="default"/>
          <w:i/>
          <w:iCs/>
          <w:color w:val="0000FF"/>
          <w:lang w:val="en-US" w:eastAsia="zh-CN"/>
        </w:rPr>
      </w:pPr>
    </w:p>
    <w:p w14:paraId="203F83D4">
      <w:pPr>
        <w:pStyle w:val="2"/>
        <w:bidi w:val="0"/>
        <w:ind w:left="432" w:leftChars="0" w:hanging="432" w:firstLineChars="0"/>
      </w:pPr>
      <w:bookmarkStart w:id="32" w:name="_Toc8339"/>
      <w:r>
        <w:t>权限管理与安全要求</w:t>
      </w:r>
      <w:bookmarkEnd w:id="32"/>
    </w:p>
    <w:p w14:paraId="0000008F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最小权限原则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: 严格遵循最小权限原则，为运维人员分配完成工作所必需的最小权限。 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90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账户管理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91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Zuul 应用必须使用独立的、低权限的系统用户（如 zuul-user）运行。</w:t>
      </w:r>
    </w:p>
    <w:p w14:paraId="00000092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禁止使用 root 用户部署和运行应用。</w:t>
      </w:r>
    </w:p>
    <w:p w14:paraId="00000093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所有服务器登录账户必须使用强密码，并定期更换。</w:t>
      </w:r>
    </w:p>
    <w:p w14:paraId="00000094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访问控制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95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生产服务器的 SSH 访问必须通过堡垒机进行。</w:t>
      </w:r>
    </w:p>
    <w:p w14:paraId="00000096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Spring Boot Actuator 的管理端口必须配置访问控制，或部署在内部管理网络，禁止暴露在公网。</w:t>
      </w:r>
    </w:p>
    <w:p w14:paraId="14086CB7">
      <w:pPr>
        <w:pStyle w:val="83"/>
        <w:numPr>
          <w:ilvl w:val="0"/>
          <w:numId w:val="0"/>
        </w:numPr>
        <w:jc w:val="left"/>
      </w:pPr>
    </w:p>
    <w:p w14:paraId="0CE5C6DC">
      <w:pPr>
        <w:pStyle w:val="14"/>
        <w:ind w:left="0" w:leftChars="0" w:firstLine="420" w:firstLineChars="200"/>
        <w:rPr>
          <w:rFonts w:hint="default" w:eastAsia="宋体"/>
          <w:color w:val="0000FF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AC559D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73B52">
    <w:pPr>
      <w:pStyle w:val="31"/>
      <w:framePr w:wrap="around" w:vAnchor="text" w:hAnchor="margin" w:xAlign="center" w:y="1"/>
      <w:rPr>
        <w:rStyle w:val="57"/>
      </w:rPr>
    </w:pPr>
    <w:r>
      <w:fldChar w:fldCharType="begin"/>
    </w:r>
    <w:r>
      <w:rPr>
        <w:rStyle w:val="57"/>
      </w:rPr>
      <w:instrText xml:space="preserve">PAGE  </w:instrText>
    </w:r>
    <w:r>
      <w:fldChar w:fldCharType="end"/>
    </w:r>
  </w:p>
  <w:p w14:paraId="3F6ABCF0"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979747">
    <w:pPr>
      <w:pStyle w:val="31"/>
      <w:ind w:firstLine="180" w:firstLineChars="100"/>
      <w:rPr>
        <w:rFonts w:ascii="宋体" w:hAnsi="宋体"/>
        <w:kern w:val="0"/>
      </w:rPr>
    </w:pPr>
    <w:r>
      <w:rPr>
        <w:rFonts w:hint="default"/>
        <w:kern w:val="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-116840</wp:posOffset>
              </wp:positionV>
              <wp:extent cx="5295900" cy="9525"/>
              <wp:effectExtent l="0" t="4445" r="4445" b="7620"/>
              <wp:wrapNone/>
              <wp:docPr id="3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4" o:spid="_x0000_s1026" o:spt="32" type="#_x0000_t32" style="position:absolute;left:0pt;margin-left:0.15pt;margin-top:-9.2pt;height:0.75pt;width:417pt;z-index:251661312;mso-width-relative:page;mso-height-relative:page;" filled="f" stroked="t" coordsize="21600,21600" o:gfxdata="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e0cS9cAAAAIAQAADwAAAAAAAAABACAAAAAiAAAAZHJzL2Rvd25yZXYueG1sUEsBAhQA&#10;FAAAAAgAh07iQB9e8GnzAQAA5gMAAA4AAAAAAAAAAQAgAAAAJg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kern w:val="0"/>
        <w:szCs w:val="21"/>
        <w:lang w:val="en-US" w:eastAsia="zh-CN"/>
      </w:rPr>
      <w:t>基础技术中心</w:t>
    </w:r>
    <w:r>
      <w:rPr>
        <w:rStyle w:val="57"/>
        <w:rFonts w:hint="eastAsia"/>
      </w:rPr>
      <w:t xml:space="preserve"> </w:t>
    </w:r>
    <w:r>
      <w:rPr>
        <w:rFonts w:hint="eastAsia" w:ascii="宋体" w:hAnsi="宋体"/>
        <w:kern w:val="0"/>
      </w:rPr>
      <w:t xml:space="preserve">                                                       第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 xml:space="preserve"> 页 共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</w:instrText>
    </w:r>
    <w:r>
      <w:rPr>
        <w:rFonts w:hint="eastAsia" w:ascii="宋体" w:hAnsi="宋体"/>
        <w:kern w:val="0"/>
      </w:rPr>
      <w:instrText xml:space="preserve">=</w:instrTex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  \* MERGEFORMAT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instrText xml:space="preserve">12</w:instrTex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instrText xml:space="preserve">-1 </w:instrText>
    </w:r>
    <w:r>
      <w:rPr>
        <w:rFonts w:ascii="宋体" w:hAnsi="宋体"/>
        <w:kern w:val="0"/>
      </w:rPr>
      <w:instrText xml:space="preserve">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1A3FAF">
    <w:pPr>
      <w:pStyle w:val="32"/>
      <w:wordWrap w:val="0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-92710</wp:posOffset>
          </wp:positionV>
          <wp:extent cx="1743075" cy="466725"/>
          <wp:effectExtent l="0" t="0" r="5715" b="8255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61CE61">
    <w:pPr>
      <w:pStyle w:val="32"/>
      <w:wordWrap w:val="0"/>
      <w:jc w:val="right"/>
      <w:rPr>
        <w:rFonts w:hint="default"/>
        <w:lang w:val="en-US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-569595</wp:posOffset>
          </wp:positionH>
          <wp:positionV relativeFrom="paragraph">
            <wp:posOffset>-121285</wp:posOffset>
          </wp:positionV>
          <wp:extent cx="1743075" cy="466725"/>
          <wp:effectExtent l="0" t="0" r="5715" b="825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基础技术中心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9F9D936C"/>
    <w:multiLevelType w:val="singleLevel"/>
    <w:tmpl w:val="9F9D936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13ED743"/>
    <w:multiLevelType w:val="singleLevel"/>
    <w:tmpl w:val="A13ED74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71A4999"/>
    <w:multiLevelType w:val="multilevel"/>
    <w:tmpl w:val="A71A4999"/>
    <w:lvl w:ilvl="0" w:tentative="0">
      <w:start w:val="1"/>
      <w:numFmt w:val="none"/>
      <w:pStyle w:val="126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28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E259EF22"/>
    <w:multiLevelType w:val="multilevel"/>
    <w:tmpl w:val="E259EF22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pStyle w:val="141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9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220B42BE"/>
    <w:multiLevelType w:val="multilevel"/>
    <w:tmpl w:val="220B42BE"/>
    <w:lvl w:ilvl="0" w:tentative="0">
      <w:start w:val="1"/>
      <w:numFmt w:val="bullet"/>
      <w:pStyle w:val="108"/>
      <w:lvlText w:val=""/>
      <w:lvlJc w:val="left"/>
      <w:pPr>
        <w:tabs>
          <w:tab w:val="left" w:pos="720"/>
        </w:tabs>
        <w:ind w:left="0" w:firstLine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29F253F0"/>
    <w:multiLevelType w:val="multilevel"/>
    <w:tmpl w:val="29F253F0"/>
    <w:lvl w:ilvl="0" w:tentative="0">
      <w:start w:val="1"/>
      <w:numFmt w:val="decimal"/>
      <w:lvlText w:val="%1)"/>
      <w:lvlJc w:val="left"/>
      <w:pPr>
        <w:tabs>
          <w:tab w:val="left" w:pos="306"/>
        </w:tabs>
        <w:ind w:left="363" w:hanging="363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pStyle w:val="99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5">
    <w:nsid w:val="2A5A0098"/>
    <w:multiLevelType w:val="multilevel"/>
    <w:tmpl w:val="2A5A0098"/>
    <w:lvl w:ilvl="0" w:tentative="0">
      <w:start w:val="1"/>
      <w:numFmt w:val="decimal"/>
      <w:pStyle w:val="89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7">
    <w:nsid w:val="2E2B5220"/>
    <w:multiLevelType w:val="multilevel"/>
    <w:tmpl w:val="2E2B5220"/>
    <w:lvl w:ilvl="0" w:tentative="0">
      <w:start w:val="1"/>
      <w:numFmt w:val="bullet"/>
      <w:pStyle w:val="96"/>
      <w:lvlText w:val="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51F146C5"/>
    <w:multiLevelType w:val="multilevel"/>
    <w:tmpl w:val="51F146C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pStyle w:val="142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pStyle w:val="143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5B936F88"/>
    <w:multiLevelType w:val="multilevel"/>
    <w:tmpl w:val="5B936F88"/>
    <w:lvl w:ilvl="0" w:tentative="0">
      <w:start w:val="1"/>
      <w:numFmt w:val="decimal"/>
      <w:pStyle w:val="79"/>
      <w:lvlText w:val="№-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/>
        <w:i w:val="0"/>
        <w:sz w:val="28"/>
        <w:szCs w:val="28"/>
      </w:rPr>
    </w:lvl>
    <w:lvl w:ilvl="1" w:tentative="0">
      <w:start w:val="1"/>
      <w:numFmt w:val="lowerLetter"/>
      <w:pStyle w:val="12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22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5F896884"/>
    <w:multiLevelType w:val="multilevel"/>
    <w:tmpl w:val="5F896884"/>
    <w:lvl w:ilvl="0" w:tentative="0">
      <w:start w:val="1"/>
      <w:numFmt w:val="bullet"/>
      <w:pStyle w:val="132"/>
      <w:lvlText w:val=""/>
      <w:lvlJc w:val="left"/>
      <w:pPr>
        <w:tabs>
          <w:tab w:val="left" w:pos="432"/>
        </w:tabs>
        <w:ind w:left="432" w:hanging="432"/>
      </w:pPr>
      <w:rPr>
        <w:rFonts w:hint="default" w:ascii="Wingdings" w:hAnsi="Wingdings"/>
      </w:rPr>
    </w:lvl>
    <w:lvl w:ilvl="1" w:tentative="0">
      <w:start w:val="0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656C5E35"/>
    <w:multiLevelType w:val="multilevel"/>
    <w:tmpl w:val="656C5E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5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3"/>
  </w:num>
  <w:num w:numId="9">
    <w:abstractNumId w:val="23"/>
  </w:num>
  <w:num w:numId="10">
    <w:abstractNumId w:val="19"/>
  </w:num>
  <w:num w:numId="11">
    <w:abstractNumId w:val="1"/>
  </w:num>
  <w:num w:numId="12">
    <w:abstractNumId w:val="7"/>
  </w:num>
  <w:num w:numId="13">
    <w:abstractNumId w:val="20"/>
  </w:num>
  <w:num w:numId="14">
    <w:abstractNumId w:val="5"/>
  </w:num>
  <w:num w:numId="15">
    <w:abstractNumId w:val="4"/>
  </w:num>
  <w:num w:numId="16">
    <w:abstractNumId w:val="11"/>
  </w:num>
  <w:num w:numId="17">
    <w:abstractNumId w:val="13"/>
  </w:num>
  <w:num w:numId="18">
    <w:abstractNumId w:val="25"/>
  </w:num>
  <w:num w:numId="19">
    <w:abstractNumId w:val="10"/>
  </w:num>
  <w:num w:numId="20">
    <w:abstractNumId w:val="2"/>
  </w:num>
  <w:num w:numId="21">
    <w:abstractNumId w:val="0"/>
  </w:num>
  <w:num w:numId="22">
    <w:abstractNumId w:val="16"/>
  </w:num>
  <w:num w:numId="23">
    <w:abstractNumId w:val="21"/>
  </w:num>
  <w:num w:numId="24">
    <w:abstractNumId w:val="6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ZDk0NTdlOWUzYTU5MDAzODZjMGI1N2JjMzM3ODEifQ=="/>
  </w:docVars>
  <w:rsids>
    <w:rsidRoot w:val="00F34D7C"/>
    <w:rsid w:val="00001747"/>
    <w:rsid w:val="000017DF"/>
    <w:rsid w:val="00001CC1"/>
    <w:rsid w:val="00001F29"/>
    <w:rsid w:val="00002449"/>
    <w:rsid w:val="00002CE8"/>
    <w:rsid w:val="00003139"/>
    <w:rsid w:val="000043A6"/>
    <w:rsid w:val="00004870"/>
    <w:rsid w:val="000059BB"/>
    <w:rsid w:val="0001035B"/>
    <w:rsid w:val="00011E5F"/>
    <w:rsid w:val="00012632"/>
    <w:rsid w:val="000141F4"/>
    <w:rsid w:val="00014E26"/>
    <w:rsid w:val="00015E4D"/>
    <w:rsid w:val="00017317"/>
    <w:rsid w:val="000208F0"/>
    <w:rsid w:val="00022C89"/>
    <w:rsid w:val="00022ED4"/>
    <w:rsid w:val="00023145"/>
    <w:rsid w:val="000242E8"/>
    <w:rsid w:val="0002466E"/>
    <w:rsid w:val="0002472F"/>
    <w:rsid w:val="00024E00"/>
    <w:rsid w:val="00025E11"/>
    <w:rsid w:val="000260DE"/>
    <w:rsid w:val="0002639A"/>
    <w:rsid w:val="00027311"/>
    <w:rsid w:val="0002761D"/>
    <w:rsid w:val="0003067C"/>
    <w:rsid w:val="00031024"/>
    <w:rsid w:val="0003169B"/>
    <w:rsid w:val="000319A9"/>
    <w:rsid w:val="000334EC"/>
    <w:rsid w:val="000358D0"/>
    <w:rsid w:val="00036AC4"/>
    <w:rsid w:val="00037FDC"/>
    <w:rsid w:val="00040CBC"/>
    <w:rsid w:val="00040E41"/>
    <w:rsid w:val="00041DDB"/>
    <w:rsid w:val="00042661"/>
    <w:rsid w:val="00042817"/>
    <w:rsid w:val="00045012"/>
    <w:rsid w:val="000460E5"/>
    <w:rsid w:val="00046507"/>
    <w:rsid w:val="00046C80"/>
    <w:rsid w:val="0004734F"/>
    <w:rsid w:val="00047A53"/>
    <w:rsid w:val="00050420"/>
    <w:rsid w:val="00050C14"/>
    <w:rsid w:val="00051488"/>
    <w:rsid w:val="000516E5"/>
    <w:rsid w:val="0005184F"/>
    <w:rsid w:val="0005242B"/>
    <w:rsid w:val="00052BD9"/>
    <w:rsid w:val="00053B29"/>
    <w:rsid w:val="00054F63"/>
    <w:rsid w:val="000551A1"/>
    <w:rsid w:val="0005692F"/>
    <w:rsid w:val="00057C6B"/>
    <w:rsid w:val="0006145E"/>
    <w:rsid w:val="00062409"/>
    <w:rsid w:val="0006260B"/>
    <w:rsid w:val="00062CD6"/>
    <w:rsid w:val="000646B1"/>
    <w:rsid w:val="00064DE3"/>
    <w:rsid w:val="0006655B"/>
    <w:rsid w:val="00066F11"/>
    <w:rsid w:val="00067800"/>
    <w:rsid w:val="00070F9C"/>
    <w:rsid w:val="00072CA9"/>
    <w:rsid w:val="000759FB"/>
    <w:rsid w:val="00075A1A"/>
    <w:rsid w:val="00076C4D"/>
    <w:rsid w:val="0008017F"/>
    <w:rsid w:val="00080604"/>
    <w:rsid w:val="000816E4"/>
    <w:rsid w:val="00082D6E"/>
    <w:rsid w:val="00084973"/>
    <w:rsid w:val="00084BF3"/>
    <w:rsid w:val="000858EE"/>
    <w:rsid w:val="00085DA0"/>
    <w:rsid w:val="00086332"/>
    <w:rsid w:val="0008661B"/>
    <w:rsid w:val="00086C44"/>
    <w:rsid w:val="00090655"/>
    <w:rsid w:val="00090F1C"/>
    <w:rsid w:val="00091A24"/>
    <w:rsid w:val="00092FF6"/>
    <w:rsid w:val="00096C54"/>
    <w:rsid w:val="00097072"/>
    <w:rsid w:val="000A00A9"/>
    <w:rsid w:val="000A0983"/>
    <w:rsid w:val="000A18C3"/>
    <w:rsid w:val="000A276E"/>
    <w:rsid w:val="000A4DB4"/>
    <w:rsid w:val="000A5761"/>
    <w:rsid w:val="000A5EE6"/>
    <w:rsid w:val="000A6669"/>
    <w:rsid w:val="000A6CCF"/>
    <w:rsid w:val="000A6E1F"/>
    <w:rsid w:val="000A72F8"/>
    <w:rsid w:val="000A7E27"/>
    <w:rsid w:val="000A7F4A"/>
    <w:rsid w:val="000B0B7E"/>
    <w:rsid w:val="000B11A6"/>
    <w:rsid w:val="000B28B9"/>
    <w:rsid w:val="000B2DC1"/>
    <w:rsid w:val="000B2E59"/>
    <w:rsid w:val="000B4E79"/>
    <w:rsid w:val="000B5663"/>
    <w:rsid w:val="000B568D"/>
    <w:rsid w:val="000B5E2E"/>
    <w:rsid w:val="000B6718"/>
    <w:rsid w:val="000B6CE7"/>
    <w:rsid w:val="000C02A7"/>
    <w:rsid w:val="000C0C47"/>
    <w:rsid w:val="000C0D4E"/>
    <w:rsid w:val="000C1368"/>
    <w:rsid w:val="000C3C9D"/>
    <w:rsid w:val="000C504E"/>
    <w:rsid w:val="000C77FB"/>
    <w:rsid w:val="000D0954"/>
    <w:rsid w:val="000D1790"/>
    <w:rsid w:val="000D31AD"/>
    <w:rsid w:val="000D327D"/>
    <w:rsid w:val="000D4CD6"/>
    <w:rsid w:val="000D5C59"/>
    <w:rsid w:val="000D61D6"/>
    <w:rsid w:val="000D6589"/>
    <w:rsid w:val="000D6765"/>
    <w:rsid w:val="000D7B53"/>
    <w:rsid w:val="000D7C52"/>
    <w:rsid w:val="000E0E74"/>
    <w:rsid w:val="000E121C"/>
    <w:rsid w:val="000E1609"/>
    <w:rsid w:val="000E2127"/>
    <w:rsid w:val="000E3F73"/>
    <w:rsid w:val="000E542A"/>
    <w:rsid w:val="000E5B71"/>
    <w:rsid w:val="000E61C0"/>
    <w:rsid w:val="000E6DF7"/>
    <w:rsid w:val="000E782B"/>
    <w:rsid w:val="000E7FE7"/>
    <w:rsid w:val="000F0924"/>
    <w:rsid w:val="000F0B54"/>
    <w:rsid w:val="000F51F5"/>
    <w:rsid w:val="000F605B"/>
    <w:rsid w:val="000F77F6"/>
    <w:rsid w:val="00100773"/>
    <w:rsid w:val="00100A25"/>
    <w:rsid w:val="00102936"/>
    <w:rsid w:val="001030E0"/>
    <w:rsid w:val="00103A49"/>
    <w:rsid w:val="001052F7"/>
    <w:rsid w:val="0010544B"/>
    <w:rsid w:val="001113C2"/>
    <w:rsid w:val="00111425"/>
    <w:rsid w:val="00111B90"/>
    <w:rsid w:val="00112195"/>
    <w:rsid w:val="0011381F"/>
    <w:rsid w:val="001148DE"/>
    <w:rsid w:val="00115CF8"/>
    <w:rsid w:val="00115EDA"/>
    <w:rsid w:val="00116045"/>
    <w:rsid w:val="001200D9"/>
    <w:rsid w:val="00120A4B"/>
    <w:rsid w:val="00120E31"/>
    <w:rsid w:val="00121DCB"/>
    <w:rsid w:val="00121E85"/>
    <w:rsid w:val="001222FD"/>
    <w:rsid w:val="00122F89"/>
    <w:rsid w:val="00122FC9"/>
    <w:rsid w:val="0012374E"/>
    <w:rsid w:val="00124030"/>
    <w:rsid w:val="0012610F"/>
    <w:rsid w:val="0013094F"/>
    <w:rsid w:val="00132141"/>
    <w:rsid w:val="0013291C"/>
    <w:rsid w:val="00133AE1"/>
    <w:rsid w:val="00133FB7"/>
    <w:rsid w:val="00137FD9"/>
    <w:rsid w:val="001410D8"/>
    <w:rsid w:val="00141E42"/>
    <w:rsid w:val="001428D8"/>
    <w:rsid w:val="00142B9B"/>
    <w:rsid w:val="00143CDD"/>
    <w:rsid w:val="00143DA7"/>
    <w:rsid w:val="00144595"/>
    <w:rsid w:val="001460AD"/>
    <w:rsid w:val="00147520"/>
    <w:rsid w:val="001476D6"/>
    <w:rsid w:val="00147C8A"/>
    <w:rsid w:val="00147CE4"/>
    <w:rsid w:val="00147D1D"/>
    <w:rsid w:val="001500B2"/>
    <w:rsid w:val="00151117"/>
    <w:rsid w:val="0015177F"/>
    <w:rsid w:val="001536B5"/>
    <w:rsid w:val="0015389F"/>
    <w:rsid w:val="00156AE9"/>
    <w:rsid w:val="00157B22"/>
    <w:rsid w:val="001631D2"/>
    <w:rsid w:val="00163CF5"/>
    <w:rsid w:val="00163EF8"/>
    <w:rsid w:val="001641B7"/>
    <w:rsid w:val="00165FB6"/>
    <w:rsid w:val="00166E0E"/>
    <w:rsid w:val="00167747"/>
    <w:rsid w:val="00167ACD"/>
    <w:rsid w:val="00170487"/>
    <w:rsid w:val="00171260"/>
    <w:rsid w:val="00171458"/>
    <w:rsid w:val="0017160A"/>
    <w:rsid w:val="00172233"/>
    <w:rsid w:val="00174351"/>
    <w:rsid w:val="00174C76"/>
    <w:rsid w:val="00175387"/>
    <w:rsid w:val="00175534"/>
    <w:rsid w:val="0017566C"/>
    <w:rsid w:val="00175DCF"/>
    <w:rsid w:val="00176407"/>
    <w:rsid w:val="001766FF"/>
    <w:rsid w:val="001779C9"/>
    <w:rsid w:val="0018032E"/>
    <w:rsid w:val="00180F44"/>
    <w:rsid w:val="00183B1B"/>
    <w:rsid w:val="0018485F"/>
    <w:rsid w:val="00185CD0"/>
    <w:rsid w:val="00186606"/>
    <w:rsid w:val="00187C44"/>
    <w:rsid w:val="00191241"/>
    <w:rsid w:val="0019151E"/>
    <w:rsid w:val="0019213F"/>
    <w:rsid w:val="00192A30"/>
    <w:rsid w:val="00193263"/>
    <w:rsid w:val="00194448"/>
    <w:rsid w:val="00194A47"/>
    <w:rsid w:val="001973CD"/>
    <w:rsid w:val="0019744C"/>
    <w:rsid w:val="0019748E"/>
    <w:rsid w:val="001979BD"/>
    <w:rsid w:val="001A1288"/>
    <w:rsid w:val="001A1C6A"/>
    <w:rsid w:val="001A24A9"/>
    <w:rsid w:val="001A3E6B"/>
    <w:rsid w:val="001A42C4"/>
    <w:rsid w:val="001A4419"/>
    <w:rsid w:val="001A6AD2"/>
    <w:rsid w:val="001A7ED4"/>
    <w:rsid w:val="001B2749"/>
    <w:rsid w:val="001B482D"/>
    <w:rsid w:val="001B49B3"/>
    <w:rsid w:val="001B4FFA"/>
    <w:rsid w:val="001B78BF"/>
    <w:rsid w:val="001B7962"/>
    <w:rsid w:val="001B7BF3"/>
    <w:rsid w:val="001C39B6"/>
    <w:rsid w:val="001C4B5B"/>
    <w:rsid w:val="001C4D46"/>
    <w:rsid w:val="001C56B3"/>
    <w:rsid w:val="001C68AF"/>
    <w:rsid w:val="001C6C36"/>
    <w:rsid w:val="001C6CD5"/>
    <w:rsid w:val="001D091D"/>
    <w:rsid w:val="001D0E8B"/>
    <w:rsid w:val="001D114A"/>
    <w:rsid w:val="001D1199"/>
    <w:rsid w:val="001D1314"/>
    <w:rsid w:val="001D1EE0"/>
    <w:rsid w:val="001D23BD"/>
    <w:rsid w:val="001D2D86"/>
    <w:rsid w:val="001D33E4"/>
    <w:rsid w:val="001D4BF8"/>
    <w:rsid w:val="001D4FCE"/>
    <w:rsid w:val="001D55F0"/>
    <w:rsid w:val="001D7D17"/>
    <w:rsid w:val="001E0708"/>
    <w:rsid w:val="001E09DE"/>
    <w:rsid w:val="001E196B"/>
    <w:rsid w:val="001E296E"/>
    <w:rsid w:val="001E41F7"/>
    <w:rsid w:val="001E455D"/>
    <w:rsid w:val="001E62A9"/>
    <w:rsid w:val="001E638F"/>
    <w:rsid w:val="001E69A5"/>
    <w:rsid w:val="001F11AA"/>
    <w:rsid w:val="001F15C9"/>
    <w:rsid w:val="001F4701"/>
    <w:rsid w:val="001F4C87"/>
    <w:rsid w:val="001F4E49"/>
    <w:rsid w:val="001F5D67"/>
    <w:rsid w:val="001F61E2"/>
    <w:rsid w:val="001F679F"/>
    <w:rsid w:val="001F747A"/>
    <w:rsid w:val="002000FC"/>
    <w:rsid w:val="00201A87"/>
    <w:rsid w:val="00202775"/>
    <w:rsid w:val="00203ACD"/>
    <w:rsid w:val="00203DB9"/>
    <w:rsid w:val="00205B28"/>
    <w:rsid w:val="0020687A"/>
    <w:rsid w:val="00207F4D"/>
    <w:rsid w:val="002107A7"/>
    <w:rsid w:val="0021246B"/>
    <w:rsid w:val="00212E4E"/>
    <w:rsid w:val="00215009"/>
    <w:rsid w:val="002166E2"/>
    <w:rsid w:val="002167E1"/>
    <w:rsid w:val="002168D3"/>
    <w:rsid w:val="002204C8"/>
    <w:rsid w:val="00221313"/>
    <w:rsid w:val="002238F1"/>
    <w:rsid w:val="00223C1A"/>
    <w:rsid w:val="00226DCD"/>
    <w:rsid w:val="00227BAF"/>
    <w:rsid w:val="00230CB3"/>
    <w:rsid w:val="00230FCA"/>
    <w:rsid w:val="002312AF"/>
    <w:rsid w:val="002314BB"/>
    <w:rsid w:val="002328A7"/>
    <w:rsid w:val="0023523A"/>
    <w:rsid w:val="002356C0"/>
    <w:rsid w:val="0023739B"/>
    <w:rsid w:val="0024058D"/>
    <w:rsid w:val="00240D51"/>
    <w:rsid w:val="00240E5D"/>
    <w:rsid w:val="002414C5"/>
    <w:rsid w:val="00241780"/>
    <w:rsid w:val="002417BD"/>
    <w:rsid w:val="002421A2"/>
    <w:rsid w:val="0024500E"/>
    <w:rsid w:val="002451A1"/>
    <w:rsid w:val="0024546A"/>
    <w:rsid w:val="00250B73"/>
    <w:rsid w:val="00250BBB"/>
    <w:rsid w:val="002529AD"/>
    <w:rsid w:val="00252CC8"/>
    <w:rsid w:val="002535A2"/>
    <w:rsid w:val="00253747"/>
    <w:rsid w:val="00254C09"/>
    <w:rsid w:val="00254EBA"/>
    <w:rsid w:val="00256402"/>
    <w:rsid w:val="00256606"/>
    <w:rsid w:val="00256BA3"/>
    <w:rsid w:val="00257447"/>
    <w:rsid w:val="0026182F"/>
    <w:rsid w:val="0026189F"/>
    <w:rsid w:val="00263D01"/>
    <w:rsid w:val="0026450A"/>
    <w:rsid w:val="00264CFC"/>
    <w:rsid w:val="0026734F"/>
    <w:rsid w:val="00267527"/>
    <w:rsid w:val="00270388"/>
    <w:rsid w:val="00275123"/>
    <w:rsid w:val="0027528B"/>
    <w:rsid w:val="00276584"/>
    <w:rsid w:val="00277FC4"/>
    <w:rsid w:val="00280E8C"/>
    <w:rsid w:val="00281118"/>
    <w:rsid w:val="002814F3"/>
    <w:rsid w:val="00281AE9"/>
    <w:rsid w:val="002827F9"/>
    <w:rsid w:val="00282A4A"/>
    <w:rsid w:val="00282E4B"/>
    <w:rsid w:val="00282F9D"/>
    <w:rsid w:val="002830D7"/>
    <w:rsid w:val="00284705"/>
    <w:rsid w:val="00284AC1"/>
    <w:rsid w:val="0028506E"/>
    <w:rsid w:val="00285A76"/>
    <w:rsid w:val="002866D9"/>
    <w:rsid w:val="00287B8A"/>
    <w:rsid w:val="00292C25"/>
    <w:rsid w:val="0029441C"/>
    <w:rsid w:val="002946B4"/>
    <w:rsid w:val="002954FE"/>
    <w:rsid w:val="00295B67"/>
    <w:rsid w:val="00296B72"/>
    <w:rsid w:val="002A1202"/>
    <w:rsid w:val="002A2916"/>
    <w:rsid w:val="002A2C79"/>
    <w:rsid w:val="002A5961"/>
    <w:rsid w:val="002A666D"/>
    <w:rsid w:val="002A796D"/>
    <w:rsid w:val="002B050B"/>
    <w:rsid w:val="002B4C5A"/>
    <w:rsid w:val="002B515C"/>
    <w:rsid w:val="002B5B9B"/>
    <w:rsid w:val="002B5C6D"/>
    <w:rsid w:val="002B7FEC"/>
    <w:rsid w:val="002C0A05"/>
    <w:rsid w:val="002C1241"/>
    <w:rsid w:val="002C3D6B"/>
    <w:rsid w:val="002C3DC6"/>
    <w:rsid w:val="002C40B3"/>
    <w:rsid w:val="002C5A5D"/>
    <w:rsid w:val="002C5F79"/>
    <w:rsid w:val="002C7113"/>
    <w:rsid w:val="002D0DB7"/>
    <w:rsid w:val="002D2D7C"/>
    <w:rsid w:val="002D2F85"/>
    <w:rsid w:val="002D2F95"/>
    <w:rsid w:val="002D3A44"/>
    <w:rsid w:val="002D4A86"/>
    <w:rsid w:val="002D6619"/>
    <w:rsid w:val="002D74B7"/>
    <w:rsid w:val="002E0AFF"/>
    <w:rsid w:val="002E103E"/>
    <w:rsid w:val="002E1634"/>
    <w:rsid w:val="002E1CF1"/>
    <w:rsid w:val="002E26C4"/>
    <w:rsid w:val="002E368C"/>
    <w:rsid w:val="002E3E7B"/>
    <w:rsid w:val="002E4A69"/>
    <w:rsid w:val="002E5485"/>
    <w:rsid w:val="002E5715"/>
    <w:rsid w:val="002E6630"/>
    <w:rsid w:val="002F096D"/>
    <w:rsid w:val="002F12F7"/>
    <w:rsid w:val="002F4126"/>
    <w:rsid w:val="002F436C"/>
    <w:rsid w:val="002F7B69"/>
    <w:rsid w:val="0030017A"/>
    <w:rsid w:val="003004FA"/>
    <w:rsid w:val="00300C0A"/>
    <w:rsid w:val="003033CC"/>
    <w:rsid w:val="00305822"/>
    <w:rsid w:val="00305D86"/>
    <w:rsid w:val="00306C6C"/>
    <w:rsid w:val="00306E1C"/>
    <w:rsid w:val="00307075"/>
    <w:rsid w:val="003072C1"/>
    <w:rsid w:val="00310620"/>
    <w:rsid w:val="00312745"/>
    <w:rsid w:val="00315232"/>
    <w:rsid w:val="00315BA7"/>
    <w:rsid w:val="00315FFD"/>
    <w:rsid w:val="0031618B"/>
    <w:rsid w:val="00316FD2"/>
    <w:rsid w:val="00320194"/>
    <w:rsid w:val="003208BB"/>
    <w:rsid w:val="00322EC6"/>
    <w:rsid w:val="00323A89"/>
    <w:rsid w:val="00325623"/>
    <w:rsid w:val="00327124"/>
    <w:rsid w:val="00327EA4"/>
    <w:rsid w:val="003300E4"/>
    <w:rsid w:val="00330D38"/>
    <w:rsid w:val="003326ED"/>
    <w:rsid w:val="00332CE0"/>
    <w:rsid w:val="00332E1E"/>
    <w:rsid w:val="003333C4"/>
    <w:rsid w:val="003342FD"/>
    <w:rsid w:val="003347A6"/>
    <w:rsid w:val="0033496C"/>
    <w:rsid w:val="00335EB6"/>
    <w:rsid w:val="00335F8F"/>
    <w:rsid w:val="00336664"/>
    <w:rsid w:val="00337B22"/>
    <w:rsid w:val="00337E57"/>
    <w:rsid w:val="003409C8"/>
    <w:rsid w:val="00344D79"/>
    <w:rsid w:val="003457EC"/>
    <w:rsid w:val="0034625E"/>
    <w:rsid w:val="003472FA"/>
    <w:rsid w:val="00347D1F"/>
    <w:rsid w:val="00350AF0"/>
    <w:rsid w:val="00351DA1"/>
    <w:rsid w:val="00352283"/>
    <w:rsid w:val="00352804"/>
    <w:rsid w:val="0035310D"/>
    <w:rsid w:val="00353602"/>
    <w:rsid w:val="00353F38"/>
    <w:rsid w:val="00354E36"/>
    <w:rsid w:val="00355567"/>
    <w:rsid w:val="003556C5"/>
    <w:rsid w:val="00356BB9"/>
    <w:rsid w:val="00356BD7"/>
    <w:rsid w:val="0035742C"/>
    <w:rsid w:val="00361ABF"/>
    <w:rsid w:val="00362653"/>
    <w:rsid w:val="003626B1"/>
    <w:rsid w:val="00362D38"/>
    <w:rsid w:val="00363308"/>
    <w:rsid w:val="00363C52"/>
    <w:rsid w:val="00365789"/>
    <w:rsid w:val="00365FCB"/>
    <w:rsid w:val="003673CA"/>
    <w:rsid w:val="00370426"/>
    <w:rsid w:val="003734D7"/>
    <w:rsid w:val="00373511"/>
    <w:rsid w:val="003745E6"/>
    <w:rsid w:val="00375DDC"/>
    <w:rsid w:val="003760FC"/>
    <w:rsid w:val="00376F06"/>
    <w:rsid w:val="00377423"/>
    <w:rsid w:val="00377CE4"/>
    <w:rsid w:val="0038069F"/>
    <w:rsid w:val="003816EF"/>
    <w:rsid w:val="00381DC1"/>
    <w:rsid w:val="00382228"/>
    <w:rsid w:val="0038228A"/>
    <w:rsid w:val="00384036"/>
    <w:rsid w:val="003863EB"/>
    <w:rsid w:val="0038648A"/>
    <w:rsid w:val="0038683C"/>
    <w:rsid w:val="00386D0C"/>
    <w:rsid w:val="00390FDD"/>
    <w:rsid w:val="00393612"/>
    <w:rsid w:val="003943C5"/>
    <w:rsid w:val="003946AB"/>
    <w:rsid w:val="00395B4F"/>
    <w:rsid w:val="00396028"/>
    <w:rsid w:val="003967C0"/>
    <w:rsid w:val="00396E03"/>
    <w:rsid w:val="003A0F3C"/>
    <w:rsid w:val="003A2293"/>
    <w:rsid w:val="003A3053"/>
    <w:rsid w:val="003A39FE"/>
    <w:rsid w:val="003A3B31"/>
    <w:rsid w:val="003A4804"/>
    <w:rsid w:val="003A79DE"/>
    <w:rsid w:val="003B2550"/>
    <w:rsid w:val="003B3CA2"/>
    <w:rsid w:val="003B4663"/>
    <w:rsid w:val="003B5B47"/>
    <w:rsid w:val="003B670F"/>
    <w:rsid w:val="003B7257"/>
    <w:rsid w:val="003C1D07"/>
    <w:rsid w:val="003C40DA"/>
    <w:rsid w:val="003C53EE"/>
    <w:rsid w:val="003C578F"/>
    <w:rsid w:val="003C5C5A"/>
    <w:rsid w:val="003C5D85"/>
    <w:rsid w:val="003C619A"/>
    <w:rsid w:val="003C7891"/>
    <w:rsid w:val="003D0014"/>
    <w:rsid w:val="003D10DF"/>
    <w:rsid w:val="003D119B"/>
    <w:rsid w:val="003D1265"/>
    <w:rsid w:val="003D208F"/>
    <w:rsid w:val="003D253C"/>
    <w:rsid w:val="003D26C7"/>
    <w:rsid w:val="003D3D03"/>
    <w:rsid w:val="003D3EF6"/>
    <w:rsid w:val="003D3FC8"/>
    <w:rsid w:val="003D5D68"/>
    <w:rsid w:val="003D5F22"/>
    <w:rsid w:val="003D7FC6"/>
    <w:rsid w:val="003E2422"/>
    <w:rsid w:val="003E2680"/>
    <w:rsid w:val="003E30AD"/>
    <w:rsid w:val="003E4B74"/>
    <w:rsid w:val="003E6B9C"/>
    <w:rsid w:val="003F0097"/>
    <w:rsid w:val="003F012C"/>
    <w:rsid w:val="003F0315"/>
    <w:rsid w:val="003F0FA6"/>
    <w:rsid w:val="003F152A"/>
    <w:rsid w:val="003F3593"/>
    <w:rsid w:val="003F51ED"/>
    <w:rsid w:val="003F5387"/>
    <w:rsid w:val="004002B3"/>
    <w:rsid w:val="00402945"/>
    <w:rsid w:val="00403461"/>
    <w:rsid w:val="00403B80"/>
    <w:rsid w:val="0040402B"/>
    <w:rsid w:val="0040471A"/>
    <w:rsid w:val="004047C9"/>
    <w:rsid w:val="0040656E"/>
    <w:rsid w:val="004103C4"/>
    <w:rsid w:val="00411EDD"/>
    <w:rsid w:val="00411FDF"/>
    <w:rsid w:val="004120F7"/>
    <w:rsid w:val="00413664"/>
    <w:rsid w:val="00414288"/>
    <w:rsid w:val="00415D6F"/>
    <w:rsid w:val="00416A65"/>
    <w:rsid w:val="00416AA7"/>
    <w:rsid w:val="004209E6"/>
    <w:rsid w:val="00420CB2"/>
    <w:rsid w:val="004216F1"/>
    <w:rsid w:val="00421828"/>
    <w:rsid w:val="00422147"/>
    <w:rsid w:val="004222E1"/>
    <w:rsid w:val="00423E35"/>
    <w:rsid w:val="00424303"/>
    <w:rsid w:val="00424568"/>
    <w:rsid w:val="00424F95"/>
    <w:rsid w:val="004263BD"/>
    <w:rsid w:val="00426BB3"/>
    <w:rsid w:val="004271BA"/>
    <w:rsid w:val="00432184"/>
    <w:rsid w:val="0043430F"/>
    <w:rsid w:val="00434377"/>
    <w:rsid w:val="00434DF6"/>
    <w:rsid w:val="00435736"/>
    <w:rsid w:val="00436ED4"/>
    <w:rsid w:val="004402CA"/>
    <w:rsid w:val="00440770"/>
    <w:rsid w:val="004413D0"/>
    <w:rsid w:val="00441857"/>
    <w:rsid w:val="004419C4"/>
    <w:rsid w:val="00441EFF"/>
    <w:rsid w:val="00441FB0"/>
    <w:rsid w:val="00443F21"/>
    <w:rsid w:val="00444CD5"/>
    <w:rsid w:val="00444D8B"/>
    <w:rsid w:val="00445102"/>
    <w:rsid w:val="004462E5"/>
    <w:rsid w:val="004465A2"/>
    <w:rsid w:val="0044757C"/>
    <w:rsid w:val="0044784E"/>
    <w:rsid w:val="0045052B"/>
    <w:rsid w:val="00450795"/>
    <w:rsid w:val="0045146B"/>
    <w:rsid w:val="004514BD"/>
    <w:rsid w:val="00452270"/>
    <w:rsid w:val="00453DF0"/>
    <w:rsid w:val="0045611C"/>
    <w:rsid w:val="004573AA"/>
    <w:rsid w:val="004577E3"/>
    <w:rsid w:val="00457AED"/>
    <w:rsid w:val="00457BEB"/>
    <w:rsid w:val="00461129"/>
    <w:rsid w:val="00461304"/>
    <w:rsid w:val="00465E2D"/>
    <w:rsid w:val="00470077"/>
    <w:rsid w:val="00471808"/>
    <w:rsid w:val="004719DF"/>
    <w:rsid w:val="004725C3"/>
    <w:rsid w:val="00473AB8"/>
    <w:rsid w:val="0047410D"/>
    <w:rsid w:val="00474C24"/>
    <w:rsid w:val="004754DB"/>
    <w:rsid w:val="00475927"/>
    <w:rsid w:val="00475D61"/>
    <w:rsid w:val="00476127"/>
    <w:rsid w:val="004802B1"/>
    <w:rsid w:val="004813C8"/>
    <w:rsid w:val="00481BD4"/>
    <w:rsid w:val="004820BE"/>
    <w:rsid w:val="00482779"/>
    <w:rsid w:val="00482BB1"/>
    <w:rsid w:val="0048308F"/>
    <w:rsid w:val="0048363D"/>
    <w:rsid w:val="00484043"/>
    <w:rsid w:val="0048591F"/>
    <w:rsid w:val="00486F0E"/>
    <w:rsid w:val="004876A8"/>
    <w:rsid w:val="00487EEB"/>
    <w:rsid w:val="004903BC"/>
    <w:rsid w:val="00493216"/>
    <w:rsid w:val="004942A7"/>
    <w:rsid w:val="004942D4"/>
    <w:rsid w:val="00495221"/>
    <w:rsid w:val="004969D1"/>
    <w:rsid w:val="00496D22"/>
    <w:rsid w:val="004A175B"/>
    <w:rsid w:val="004A2565"/>
    <w:rsid w:val="004A26DC"/>
    <w:rsid w:val="004A2E0C"/>
    <w:rsid w:val="004A3017"/>
    <w:rsid w:val="004A674C"/>
    <w:rsid w:val="004A6FC8"/>
    <w:rsid w:val="004B0B83"/>
    <w:rsid w:val="004B1682"/>
    <w:rsid w:val="004B3F9C"/>
    <w:rsid w:val="004B5220"/>
    <w:rsid w:val="004B717F"/>
    <w:rsid w:val="004B7AF8"/>
    <w:rsid w:val="004C0509"/>
    <w:rsid w:val="004C1241"/>
    <w:rsid w:val="004C14D8"/>
    <w:rsid w:val="004C15C7"/>
    <w:rsid w:val="004C2AC4"/>
    <w:rsid w:val="004C3548"/>
    <w:rsid w:val="004C3BDB"/>
    <w:rsid w:val="004C3E4A"/>
    <w:rsid w:val="004C4C77"/>
    <w:rsid w:val="004C540F"/>
    <w:rsid w:val="004C55F5"/>
    <w:rsid w:val="004C5F9A"/>
    <w:rsid w:val="004C6BCA"/>
    <w:rsid w:val="004D00AF"/>
    <w:rsid w:val="004D15A1"/>
    <w:rsid w:val="004D2C33"/>
    <w:rsid w:val="004D4B41"/>
    <w:rsid w:val="004D6B32"/>
    <w:rsid w:val="004D708D"/>
    <w:rsid w:val="004D77AD"/>
    <w:rsid w:val="004D7A0F"/>
    <w:rsid w:val="004E1536"/>
    <w:rsid w:val="004E1DA8"/>
    <w:rsid w:val="004E265F"/>
    <w:rsid w:val="004E356C"/>
    <w:rsid w:val="004E5E2D"/>
    <w:rsid w:val="004E630E"/>
    <w:rsid w:val="004E7161"/>
    <w:rsid w:val="004E7861"/>
    <w:rsid w:val="004F107B"/>
    <w:rsid w:val="004F159D"/>
    <w:rsid w:val="004F1837"/>
    <w:rsid w:val="004F327B"/>
    <w:rsid w:val="004F346E"/>
    <w:rsid w:val="004F436F"/>
    <w:rsid w:val="004F45AE"/>
    <w:rsid w:val="004F68CB"/>
    <w:rsid w:val="004F6EE2"/>
    <w:rsid w:val="00500756"/>
    <w:rsid w:val="00501275"/>
    <w:rsid w:val="00502309"/>
    <w:rsid w:val="005033D0"/>
    <w:rsid w:val="00505493"/>
    <w:rsid w:val="00506DF6"/>
    <w:rsid w:val="00510B35"/>
    <w:rsid w:val="0051111F"/>
    <w:rsid w:val="00511A0A"/>
    <w:rsid w:val="00513EF4"/>
    <w:rsid w:val="00514084"/>
    <w:rsid w:val="00515182"/>
    <w:rsid w:val="0051559B"/>
    <w:rsid w:val="00515700"/>
    <w:rsid w:val="00515DE6"/>
    <w:rsid w:val="00516D73"/>
    <w:rsid w:val="00516EFF"/>
    <w:rsid w:val="00517249"/>
    <w:rsid w:val="00520057"/>
    <w:rsid w:val="005202CE"/>
    <w:rsid w:val="005249EC"/>
    <w:rsid w:val="00525FED"/>
    <w:rsid w:val="0052660F"/>
    <w:rsid w:val="005266D9"/>
    <w:rsid w:val="00527608"/>
    <w:rsid w:val="00530406"/>
    <w:rsid w:val="005316A3"/>
    <w:rsid w:val="00532302"/>
    <w:rsid w:val="0053249B"/>
    <w:rsid w:val="0053257F"/>
    <w:rsid w:val="00533312"/>
    <w:rsid w:val="00533A61"/>
    <w:rsid w:val="005340A3"/>
    <w:rsid w:val="00535EF7"/>
    <w:rsid w:val="005378FD"/>
    <w:rsid w:val="00537F80"/>
    <w:rsid w:val="00540FA9"/>
    <w:rsid w:val="00542A4A"/>
    <w:rsid w:val="005454AC"/>
    <w:rsid w:val="00545E45"/>
    <w:rsid w:val="00550370"/>
    <w:rsid w:val="00550892"/>
    <w:rsid w:val="00550BB7"/>
    <w:rsid w:val="0055154E"/>
    <w:rsid w:val="00551B43"/>
    <w:rsid w:val="0055211A"/>
    <w:rsid w:val="0055245A"/>
    <w:rsid w:val="00552E06"/>
    <w:rsid w:val="00553C8F"/>
    <w:rsid w:val="0055426F"/>
    <w:rsid w:val="00555766"/>
    <w:rsid w:val="0056092D"/>
    <w:rsid w:val="0056297A"/>
    <w:rsid w:val="00562BF2"/>
    <w:rsid w:val="00563FDC"/>
    <w:rsid w:val="00564C2F"/>
    <w:rsid w:val="00565AF0"/>
    <w:rsid w:val="0056684A"/>
    <w:rsid w:val="00566871"/>
    <w:rsid w:val="00566B8F"/>
    <w:rsid w:val="00567AFD"/>
    <w:rsid w:val="00570741"/>
    <w:rsid w:val="005716BA"/>
    <w:rsid w:val="005717F6"/>
    <w:rsid w:val="005720AC"/>
    <w:rsid w:val="0057283D"/>
    <w:rsid w:val="00572929"/>
    <w:rsid w:val="00572A11"/>
    <w:rsid w:val="00573106"/>
    <w:rsid w:val="00573C38"/>
    <w:rsid w:val="00574104"/>
    <w:rsid w:val="005743DE"/>
    <w:rsid w:val="00574B08"/>
    <w:rsid w:val="00576517"/>
    <w:rsid w:val="00580E1D"/>
    <w:rsid w:val="00581B11"/>
    <w:rsid w:val="0058233D"/>
    <w:rsid w:val="0058293C"/>
    <w:rsid w:val="00582C17"/>
    <w:rsid w:val="00583848"/>
    <w:rsid w:val="005841FB"/>
    <w:rsid w:val="00585574"/>
    <w:rsid w:val="00585929"/>
    <w:rsid w:val="005862A2"/>
    <w:rsid w:val="005866A3"/>
    <w:rsid w:val="00586D24"/>
    <w:rsid w:val="00586F0D"/>
    <w:rsid w:val="00587B08"/>
    <w:rsid w:val="00590435"/>
    <w:rsid w:val="00591023"/>
    <w:rsid w:val="0059173B"/>
    <w:rsid w:val="005925D4"/>
    <w:rsid w:val="00594A9A"/>
    <w:rsid w:val="005971A8"/>
    <w:rsid w:val="00597991"/>
    <w:rsid w:val="005A010A"/>
    <w:rsid w:val="005A06D8"/>
    <w:rsid w:val="005A0C11"/>
    <w:rsid w:val="005A1071"/>
    <w:rsid w:val="005A1095"/>
    <w:rsid w:val="005A174A"/>
    <w:rsid w:val="005A2395"/>
    <w:rsid w:val="005A2EE3"/>
    <w:rsid w:val="005A3B08"/>
    <w:rsid w:val="005A4001"/>
    <w:rsid w:val="005A456D"/>
    <w:rsid w:val="005A564B"/>
    <w:rsid w:val="005A650C"/>
    <w:rsid w:val="005B3A8C"/>
    <w:rsid w:val="005B4BF2"/>
    <w:rsid w:val="005B54A8"/>
    <w:rsid w:val="005B5C23"/>
    <w:rsid w:val="005B62CD"/>
    <w:rsid w:val="005B63FA"/>
    <w:rsid w:val="005B68C2"/>
    <w:rsid w:val="005B6C34"/>
    <w:rsid w:val="005B6F18"/>
    <w:rsid w:val="005B729C"/>
    <w:rsid w:val="005C010B"/>
    <w:rsid w:val="005C02B2"/>
    <w:rsid w:val="005C147E"/>
    <w:rsid w:val="005C2FA4"/>
    <w:rsid w:val="005C450C"/>
    <w:rsid w:val="005C548B"/>
    <w:rsid w:val="005C695A"/>
    <w:rsid w:val="005C73B5"/>
    <w:rsid w:val="005C7680"/>
    <w:rsid w:val="005C77E3"/>
    <w:rsid w:val="005C79D2"/>
    <w:rsid w:val="005D1BD5"/>
    <w:rsid w:val="005D2714"/>
    <w:rsid w:val="005D44F2"/>
    <w:rsid w:val="005D4DE0"/>
    <w:rsid w:val="005D4EEE"/>
    <w:rsid w:val="005D5894"/>
    <w:rsid w:val="005D5C3C"/>
    <w:rsid w:val="005D611F"/>
    <w:rsid w:val="005E130F"/>
    <w:rsid w:val="005E29CE"/>
    <w:rsid w:val="005E421C"/>
    <w:rsid w:val="005E4A4C"/>
    <w:rsid w:val="005E5D77"/>
    <w:rsid w:val="005E6564"/>
    <w:rsid w:val="005E6777"/>
    <w:rsid w:val="005E6F5E"/>
    <w:rsid w:val="005E78D0"/>
    <w:rsid w:val="005E7C27"/>
    <w:rsid w:val="005F0071"/>
    <w:rsid w:val="005F1160"/>
    <w:rsid w:val="005F1210"/>
    <w:rsid w:val="005F247C"/>
    <w:rsid w:val="005F2592"/>
    <w:rsid w:val="005F30BD"/>
    <w:rsid w:val="005F3DBA"/>
    <w:rsid w:val="005F7901"/>
    <w:rsid w:val="005F7B33"/>
    <w:rsid w:val="00600602"/>
    <w:rsid w:val="00602C33"/>
    <w:rsid w:val="006030B2"/>
    <w:rsid w:val="00603A50"/>
    <w:rsid w:val="00603DD1"/>
    <w:rsid w:val="00604D7C"/>
    <w:rsid w:val="0060513B"/>
    <w:rsid w:val="00605551"/>
    <w:rsid w:val="00605EED"/>
    <w:rsid w:val="00606356"/>
    <w:rsid w:val="00606E5F"/>
    <w:rsid w:val="00607BD2"/>
    <w:rsid w:val="00611655"/>
    <w:rsid w:val="006126F5"/>
    <w:rsid w:val="00612768"/>
    <w:rsid w:val="006127B9"/>
    <w:rsid w:val="00613D77"/>
    <w:rsid w:val="006148C7"/>
    <w:rsid w:val="00614AB8"/>
    <w:rsid w:val="00617BE3"/>
    <w:rsid w:val="00620DCF"/>
    <w:rsid w:val="00622A64"/>
    <w:rsid w:val="006238D8"/>
    <w:rsid w:val="00623A35"/>
    <w:rsid w:val="00624A33"/>
    <w:rsid w:val="0062556B"/>
    <w:rsid w:val="00626787"/>
    <w:rsid w:val="00630C9F"/>
    <w:rsid w:val="0063154F"/>
    <w:rsid w:val="00632625"/>
    <w:rsid w:val="00634E34"/>
    <w:rsid w:val="0063743F"/>
    <w:rsid w:val="00641861"/>
    <w:rsid w:val="00641EE3"/>
    <w:rsid w:val="00642796"/>
    <w:rsid w:val="00644C4E"/>
    <w:rsid w:val="006450BF"/>
    <w:rsid w:val="00645F75"/>
    <w:rsid w:val="006462AE"/>
    <w:rsid w:val="00647160"/>
    <w:rsid w:val="006504F2"/>
    <w:rsid w:val="006507F2"/>
    <w:rsid w:val="00650B0F"/>
    <w:rsid w:val="00650D4B"/>
    <w:rsid w:val="00651307"/>
    <w:rsid w:val="006518C1"/>
    <w:rsid w:val="006524D7"/>
    <w:rsid w:val="00652B9D"/>
    <w:rsid w:val="00653D03"/>
    <w:rsid w:val="00653FBE"/>
    <w:rsid w:val="00654BF0"/>
    <w:rsid w:val="006553FC"/>
    <w:rsid w:val="0065786E"/>
    <w:rsid w:val="00662C45"/>
    <w:rsid w:val="00662EAB"/>
    <w:rsid w:val="006630AE"/>
    <w:rsid w:val="00664CC7"/>
    <w:rsid w:val="00665A10"/>
    <w:rsid w:val="00667516"/>
    <w:rsid w:val="00670290"/>
    <w:rsid w:val="00671067"/>
    <w:rsid w:val="00672780"/>
    <w:rsid w:val="00673EC5"/>
    <w:rsid w:val="00674EE0"/>
    <w:rsid w:val="00676765"/>
    <w:rsid w:val="00680817"/>
    <w:rsid w:val="0068147B"/>
    <w:rsid w:val="006819C6"/>
    <w:rsid w:val="00681B8A"/>
    <w:rsid w:val="00682F5D"/>
    <w:rsid w:val="00683668"/>
    <w:rsid w:val="0068415F"/>
    <w:rsid w:val="00686F43"/>
    <w:rsid w:val="006901C4"/>
    <w:rsid w:val="00690656"/>
    <w:rsid w:val="006908AF"/>
    <w:rsid w:val="00691603"/>
    <w:rsid w:val="00691EA7"/>
    <w:rsid w:val="006922D5"/>
    <w:rsid w:val="00692CB3"/>
    <w:rsid w:val="006930CE"/>
    <w:rsid w:val="0069361D"/>
    <w:rsid w:val="00693FA6"/>
    <w:rsid w:val="00695691"/>
    <w:rsid w:val="00697FEF"/>
    <w:rsid w:val="006A0D24"/>
    <w:rsid w:val="006A4627"/>
    <w:rsid w:val="006A4666"/>
    <w:rsid w:val="006A4C03"/>
    <w:rsid w:val="006A548D"/>
    <w:rsid w:val="006A6892"/>
    <w:rsid w:val="006B07AF"/>
    <w:rsid w:val="006B1A86"/>
    <w:rsid w:val="006B3F22"/>
    <w:rsid w:val="006B412C"/>
    <w:rsid w:val="006B4451"/>
    <w:rsid w:val="006B47D2"/>
    <w:rsid w:val="006B4BA5"/>
    <w:rsid w:val="006B6260"/>
    <w:rsid w:val="006B707B"/>
    <w:rsid w:val="006B7981"/>
    <w:rsid w:val="006C0739"/>
    <w:rsid w:val="006C0836"/>
    <w:rsid w:val="006C0A2B"/>
    <w:rsid w:val="006C14C5"/>
    <w:rsid w:val="006C151E"/>
    <w:rsid w:val="006C1A07"/>
    <w:rsid w:val="006C1B85"/>
    <w:rsid w:val="006C2930"/>
    <w:rsid w:val="006C4187"/>
    <w:rsid w:val="006C5A9A"/>
    <w:rsid w:val="006C5AAF"/>
    <w:rsid w:val="006C5E56"/>
    <w:rsid w:val="006C6310"/>
    <w:rsid w:val="006C661F"/>
    <w:rsid w:val="006C6D00"/>
    <w:rsid w:val="006C6FCA"/>
    <w:rsid w:val="006C73D2"/>
    <w:rsid w:val="006D0DB1"/>
    <w:rsid w:val="006D14E9"/>
    <w:rsid w:val="006D22C1"/>
    <w:rsid w:val="006D362E"/>
    <w:rsid w:val="006D3FCF"/>
    <w:rsid w:val="006D6866"/>
    <w:rsid w:val="006D6D8F"/>
    <w:rsid w:val="006D73FD"/>
    <w:rsid w:val="006E00DA"/>
    <w:rsid w:val="006E2B68"/>
    <w:rsid w:val="006E302D"/>
    <w:rsid w:val="006E60C9"/>
    <w:rsid w:val="006F0BE6"/>
    <w:rsid w:val="006F139B"/>
    <w:rsid w:val="006F2BBD"/>
    <w:rsid w:val="006F49F7"/>
    <w:rsid w:val="006F6755"/>
    <w:rsid w:val="006F6CF1"/>
    <w:rsid w:val="006F7164"/>
    <w:rsid w:val="006F77DC"/>
    <w:rsid w:val="0070599C"/>
    <w:rsid w:val="007109B1"/>
    <w:rsid w:val="007123E5"/>
    <w:rsid w:val="00713A0F"/>
    <w:rsid w:val="007148EF"/>
    <w:rsid w:val="00714A1C"/>
    <w:rsid w:val="00716A24"/>
    <w:rsid w:val="00716C9A"/>
    <w:rsid w:val="0072048F"/>
    <w:rsid w:val="00721101"/>
    <w:rsid w:val="00721C51"/>
    <w:rsid w:val="00723E05"/>
    <w:rsid w:val="00724267"/>
    <w:rsid w:val="00724308"/>
    <w:rsid w:val="0072755F"/>
    <w:rsid w:val="007319D7"/>
    <w:rsid w:val="00731FC4"/>
    <w:rsid w:val="00732940"/>
    <w:rsid w:val="00732F90"/>
    <w:rsid w:val="0073354E"/>
    <w:rsid w:val="00733783"/>
    <w:rsid w:val="00734460"/>
    <w:rsid w:val="0073565F"/>
    <w:rsid w:val="007356AB"/>
    <w:rsid w:val="00736308"/>
    <w:rsid w:val="00737D54"/>
    <w:rsid w:val="00740706"/>
    <w:rsid w:val="007410DA"/>
    <w:rsid w:val="00741488"/>
    <w:rsid w:val="00742210"/>
    <w:rsid w:val="007431FC"/>
    <w:rsid w:val="00743917"/>
    <w:rsid w:val="00743DE8"/>
    <w:rsid w:val="00744CC0"/>
    <w:rsid w:val="00745332"/>
    <w:rsid w:val="00747B02"/>
    <w:rsid w:val="00747DA0"/>
    <w:rsid w:val="0075097A"/>
    <w:rsid w:val="00751165"/>
    <w:rsid w:val="0075159B"/>
    <w:rsid w:val="00753892"/>
    <w:rsid w:val="00753EE6"/>
    <w:rsid w:val="00754049"/>
    <w:rsid w:val="007543AA"/>
    <w:rsid w:val="00754526"/>
    <w:rsid w:val="00755327"/>
    <w:rsid w:val="00755E9D"/>
    <w:rsid w:val="007571CB"/>
    <w:rsid w:val="00760AE4"/>
    <w:rsid w:val="00761F84"/>
    <w:rsid w:val="00762ABE"/>
    <w:rsid w:val="007636A4"/>
    <w:rsid w:val="007636C3"/>
    <w:rsid w:val="00764111"/>
    <w:rsid w:val="00764548"/>
    <w:rsid w:val="0076645C"/>
    <w:rsid w:val="00766FF0"/>
    <w:rsid w:val="0076759B"/>
    <w:rsid w:val="00767A8E"/>
    <w:rsid w:val="00767ECE"/>
    <w:rsid w:val="00772002"/>
    <w:rsid w:val="007737FF"/>
    <w:rsid w:val="0077469B"/>
    <w:rsid w:val="00774782"/>
    <w:rsid w:val="00775C49"/>
    <w:rsid w:val="00775FF6"/>
    <w:rsid w:val="00781F5D"/>
    <w:rsid w:val="00782101"/>
    <w:rsid w:val="00783A78"/>
    <w:rsid w:val="00783F9C"/>
    <w:rsid w:val="0078529C"/>
    <w:rsid w:val="00785ABD"/>
    <w:rsid w:val="00786927"/>
    <w:rsid w:val="0079013C"/>
    <w:rsid w:val="0079115F"/>
    <w:rsid w:val="007918ED"/>
    <w:rsid w:val="00791EB5"/>
    <w:rsid w:val="0079689B"/>
    <w:rsid w:val="0079788C"/>
    <w:rsid w:val="007A05C0"/>
    <w:rsid w:val="007A0D31"/>
    <w:rsid w:val="007A3396"/>
    <w:rsid w:val="007A4743"/>
    <w:rsid w:val="007A762F"/>
    <w:rsid w:val="007A7D46"/>
    <w:rsid w:val="007B0547"/>
    <w:rsid w:val="007B0709"/>
    <w:rsid w:val="007B14AB"/>
    <w:rsid w:val="007B14DE"/>
    <w:rsid w:val="007B2F81"/>
    <w:rsid w:val="007B5E6C"/>
    <w:rsid w:val="007B6F3E"/>
    <w:rsid w:val="007B757B"/>
    <w:rsid w:val="007C014B"/>
    <w:rsid w:val="007C038C"/>
    <w:rsid w:val="007C186A"/>
    <w:rsid w:val="007C3399"/>
    <w:rsid w:val="007C3664"/>
    <w:rsid w:val="007C3E00"/>
    <w:rsid w:val="007C41A6"/>
    <w:rsid w:val="007C457A"/>
    <w:rsid w:val="007C46A6"/>
    <w:rsid w:val="007C609A"/>
    <w:rsid w:val="007C6E43"/>
    <w:rsid w:val="007D0C40"/>
    <w:rsid w:val="007D1002"/>
    <w:rsid w:val="007D27FD"/>
    <w:rsid w:val="007D44ED"/>
    <w:rsid w:val="007D53B9"/>
    <w:rsid w:val="007D61D0"/>
    <w:rsid w:val="007D7723"/>
    <w:rsid w:val="007D7DBF"/>
    <w:rsid w:val="007E0518"/>
    <w:rsid w:val="007E052A"/>
    <w:rsid w:val="007E0C40"/>
    <w:rsid w:val="007E20D4"/>
    <w:rsid w:val="007E36D5"/>
    <w:rsid w:val="007E4F66"/>
    <w:rsid w:val="007E59FC"/>
    <w:rsid w:val="007E5DA6"/>
    <w:rsid w:val="007E69EE"/>
    <w:rsid w:val="007E6FD1"/>
    <w:rsid w:val="007E7AB9"/>
    <w:rsid w:val="007F0137"/>
    <w:rsid w:val="007F1970"/>
    <w:rsid w:val="007F1C4C"/>
    <w:rsid w:val="007F2500"/>
    <w:rsid w:val="007F26B5"/>
    <w:rsid w:val="007F324B"/>
    <w:rsid w:val="007F4897"/>
    <w:rsid w:val="007F6072"/>
    <w:rsid w:val="007F60F8"/>
    <w:rsid w:val="007F6498"/>
    <w:rsid w:val="007F665C"/>
    <w:rsid w:val="007F6767"/>
    <w:rsid w:val="007F691B"/>
    <w:rsid w:val="007F7A83"/>
    <w:rsid w:val="008001E1"/>
    <w:rsid w:val="00800A3C"/>
    <w:rsid w:val="0080128B"/>
    <w:rsid w:val="00801B94"/>
    <w:rsid w:val="00802796"/>
    <w:rsid w:val="00804143"/>
    <w:rsid w:val="008041EB"/>
    <w:rsid w:val="00805DA7"/>
    <w:rsid w:val="008060E2"/>
    <w:rsid w:val="00807DB1"/>
    <w:rsid w:val="008107C7"/>
    <w:rsid w:val="00810AEA"/>
    <w:rsid w:val="00812A2D"/>
    <w:rsid w:val="0081390D"/>
    <w:rsid w:val="00814167"/>
    <w:rsid w:val="00814EC0"/>
    <w:rsid w:val="00815072"/>
    <w:rsid w:val="00815712"/>
    <w:rsid w:val="008163CD"/>
    <w:rsid w:val="00816CEA"/>
    <w:rsid w:val="00820B9E"/>
    <w:rsid w:val="0082108B"/>
    <w:rsid w:val="008216F7"/>
    <w:rsid w:val="008218C8"/>
    <w:rsid w:val="008226D7"/>
    <w:rsid w:val="00822A20"/>
    <w:rsid w:val="00822CFE"/>
    <w:rsid w:val="008235C7"/>
    <w:rsid w:val="00823788"/>
    <w:rsid w:val="0082387F"/>
    <w:rsid w:val="008242F8"/>
    <w:rsid w:val="00825AB2"/>
    <w:rsid w:val="00825B81"/>
    <w:rsid w:val="00825CD1"/>
    <w:rsid w:val="00834B5C"/>
    <w:rsid w:val="00835009"/>
    <w:rsid w:val="00836484"/>
    <w:rsid w:val="008369E5"/>
    <w:rsid w:val="00837550"/>
    <w:rsid w:val="0084083E"/>
    <w:rsid w:val="00841AAC"/>
    <w:rsid w:val="0084288F"/>
    <w:rsid w:val="00842C4D"/>
    <w:rsid w:val="008474E9"/>
    <w:rsid w:val="00850D5B"/>
    <w:rsid w:val="00852016"/>
    <w:rsid w:val="00852628"/>
    <w:rsid w:val="00853006"/>
    <w:rsid w:val="008531D1"/>
    <w:rsid w:val="0085350E"/>
    <w:rsid w:val="00853F5F"/>
    <w:rsid w:val="00854A14"/>
    <w:rsid w:val="00855FD2"/>
    <w:rsid w:val="00856810"/>
    <w:rsid w:val="00860102"/>
    <w:rsid w:val="008603F1"/>
    <w:rsid w:val="008634AF"/>
    <w:rsid w:val="00865F9C"/>
    <w:rsid w:val="0086685F"/>
    <w:rsid w:val="008704EE"/>
    <w:rsid w:val="00871E97"/>
    <w:rsid w:val="00872A00"/>
    <w:rsid w:val="008734C5"/>
    <w:rsid w:val="0087443B"/>
    <w:rsid w:val="00874AB9"/>
    <w:rsid w:val="00875686"/>
    <w:rsid w:val="008772C0"/>
    <w:rsid w:val="0087732B"/>
    <w:rsid w:val="008773ED"/>
    <w:rsid w:val="0088155C"/>
    <w:rsid w:val="00881886"/>
    <w:rsid w:val="008821AC"/>
    <w:rsid w:val="00882745"/>
    <w:rsid w:val="0088421D"/>
    <w:rsid w:val="0088446F"/>
    <w:rsid w:val="00885937"/>
    <w:rsid w:val="00885F6E"/>
    <w:rsid w:val="00886985"/>
    <w:rsid w:val="00887423"/>
    <w:rsid w:val="00891D82"/>
    <w:rsid w:val="00892A8E"/>
    <w:rsid w:val="008938C9"/>
    <w:rsid w:val="00894C73"/>
    <w:rsid w:val="008963B2"/>
    <w:rsid w:val="008963CA"/>
    <w:rsid w:val="00896984"/>
    <w:rsid w:val="00896A6D"/>
    <w:rsid w:val="00896A8E"/>
    <w:rsid w:val="00897313"/>
    <w:rsid w:val="008A0B2B"/>
    <w:rsid w:val="008A15D0"/>
    <w:rsid w:val="008A1B2B"/>
    <w:rsid w:val="008A1E1F"/>
    <w:rsid w:val="008A3EB2"/>
    <w:rsid w:val="008A4234"/>
    <w:rsid w:val="008A52B5"/>
    <w:rsid w:val="008A59B7"/>
    <w:rsid w:val="008A6602"/>
    <w:rsid w:val="008A6774"/>
    <w:rsid w:val="008A6972"/>
    <w:rsid w:val="008A7C98"/>
    <w:rsid w:val="008B4CCB"/>
    <w:rsid w:val="008B5141"/>
    <w:rsid w:val="008B56B9"/>
    <w:rsid w:val="008B7202"/>
    <w:rsid w:val="008B7E7B"/>
    <w:rsid w:val="008C17EB"/>
    <w:rsid w:val="008C3181"/>
    <w:rsid w:val="008C32B4"/>
    <w:rsid w:val="008C3890"/>
    <w:rsid w:val="008C423A"/>
    <w:rsid w:val="008C454D"/>
    <w:rsid w:val="008C5C6C"/>
    <w:rsid w:val="008C6B90"/>
    <w:rsid w:val="008C6E05"/>
    <w:rsid w:val="008D2352"/>
    <w:rsid w:val="008D2B24"/>
    <w:rsid w:val="008D42D8"/>
    <w:rsid w:val="008D49BC"/>
    <w:rsid w:val="008D534D"/>
    <w:rsid w:val="008D720E"/>
    <w:rsid w:val="008D7A11"/>
    <w:rsid w:val="008E0D12"/>
    <w:rsid w:val="008E1834"/>
    <w:rsid w:val="008E1958"/>
    <w:rsid w:val="008E1C08"/>
    <w:rsid w:val="008E3768"/>
    <w:rsid w:val="008E459F"/>
    <w:rsid w:val="008E4804"/>
    <w:rsid w:val="008E51B3"/>
    <w:rsid w:val="008E63EA"/>
    <w:rsid w:val="008E6DCD"/>
    <w:rsid w:val="008E7585"/>
    <w:rsid w:val="008F0C83"/>
    <w:rsid w:val="008F14EA"/>
    <w:rsid w:val="008F1796"/>
    <w:rsid w:val="008F2781"/>
    <w:rsid w:val="008F364E"/>
    <w:rsid w:val="008F4241"/>
    <w:rsid w:val="008F49F1"/>
    <w:rsid w:val="008F4DDC"/>
    <w:rsid w:val="008F53B0"/>
    <w:rsid w:val="008F6186"/>
    <w:rsid w:val="008F6339"/>
    <w:rsid w:val="009004FB"/>
    <w:rsid w:val="009027D2"/>
    <w:rsid w:val="00905DEA"/>
    <w:rsid w:val="009073A1"/>
    <w:rsid w:val="0090795B"/>
    <w:rsid w:val="009101D6"/>
    <w:rsid w:val="009108C3"/>
    <w:rsid w:val="009115ED"/>
    <w:rsid w:val="009116AA"/>
    <w:rsid w:val="00912952"/>
    <w:rsid w:val="00913902"/>
    <w:rsid w:val="00916E86"/>
    <w:rsid w:val="00917C7E"/>
    <w:rsid w:val="00917F95"/>
    <w:rsid w:val="009201D1"/>
    <w:rsid w:val="00920E58"/>
    <w:rsid w:val="009211D0"/>
    <w:rsid w:val="009214CC"/>
    <w:rsid w:val="009215A6"/>
    <w:rsid w:val="0092591B"/>
    <w:rsid w:val="0092664B"/>
    <w:rsid w:val="009272D6"/>
    <w:rsid w:val="00930CB4"/>
    <w:rsid w:val="00930F1E"/>
    <w:rsid w:val="0093262F"/>
    <w:rsid w:val="009346F9"/>
    <w:rsid w:val="009358CC"/>
    <w:rsid w:val="00942B1E"/>
    <w:rsid w:val="0094349E"/>
    <w:rsid w:val="00945278"/>
    <w:rsid w:val="00945877"/>
    <w:rsid w:val="00945AB1"/>
    <w:rsid w:val="00946734"/>
    <w:rsid w:val="00946973"/>
    <w:rsid w:val="00946BDD"/>
    <w:rsid w:val="00946D1C"/>
    <w:rsid w:val="009474DF"/>
    <w:rsid w:val="009475AE"/>
    <w:rsid w:val="00950238"/>
    <w:rsid w:val="0095043A"/>
    <w:rsid w:val="00951198"/>
    <w:rsid w:val="00951498"/>
    <w:rsid w:val="00951C86"/>
    <w:rsid w:val="0095456E"/>
    <w:rsid w:val="009566C5"/>
    <w:rsid w:val="009568C3"/>
    <w:rsid w:val="00957E27"/>
    <w:rsid w:val="00960140"/>
    <w:rsid w:val="00960E7F"/>
    <w:rsid w:val="0096226B"/>
    <w:rsid w:val="00962DF5"/>
    <w:rsid w:val="00962E5A"/>
    <w:rsid w:val="00964241"/>
    <w:rsid w:val="00964B73"/>
    <w:rsid w:val="00965294"/>
    <w:rsid w:val="00966642"/>
    <w:rsid w:val="00966DCA"/>
    <w:rsid w:val="009701A1"/>
    <w:rsid w:val="0097048B"/>
    <w:rsid w:val="00971FDC"/>
    <w:rsid w:val="00972278"/>
    <w:rsid w:val="00972683"/>
    <w:rsid w:val="0097398D"/>
    <w:rsid w:val="009744BD"/>
    <w:rsid w:val="0097526D"/>
    <w:rsid w:val="0097598F"/>
    <w:rsid w:val="00975C42"/>
    <w:rsid w:val="00975F79"/>
    <w:rsid w:val="00976017"/>
    <w:rsid w:val="00976C66"/>
    <w:rsid w:val="009779D5"/>
    <w:rsid w:val="00977E5F"/>
    <w:rsid w:val="00980024"/>
    <w:rsid w:val="00980955"/>
    <w:rsid w:val="00981537"/>
    <w:rsid w:val="0098159C"/>
    <w:rsid w:val="00983539"/>
    <w:rsid w:val="00984668"/>
    <w:rsid w:val="00984F6F"/>
    <w:rsid w:val="009857B3"/>
    <w:rsid w:val="00986403"/>
    <w:rsid w:val="00987008"/>
    <w:rsid w:val="00987F3C"/>
    <w:rsid w:val="0099085D"/>
    <w:rsid w:val="009908CD"/>
    <w:rsid w:val="0099094C"/>
    <w:rsid w:val="009910AC"/>
    <w:rsid w:val="009918B2"/>
    <w:rsid w:val="009918B5"/>
    <w:rsid w:val="00992F7A"/>
    <w:rsid w:val="0099370F"/>
    <w:rsid w:val="00994247"/>
    <w:rsid w:val="009966D0"/>
    <w:rsid w:val="009975C4"/>
    <w:rsid w:val="00997C35"/>
    <w:rsid w:val="009A0883"/>
    <w:rsid w:val="009A0948"/>
    <w:rsid w:val="009A26E4"/>
    <w:rsid w:val="009A274B"/>
    <w:rsid w:val="009A2B46"/>
    <w:rsid w:val="009A3318"/>
    <w:rsid w:val="009A4800"/>
    <w:rsid w:val="009A4F37"/>
    <w:rsid w:val="009A748B"/>
    <w:rsid w:val="009B09BF"/>
    <w:rsid w:val="009B1A32"/>
    <w:rsid w:val="009B2C3E"/>
    <w:rsid w:val="009B5084"/>
    <w:rsid w:val="009B5603"/>
    <w:rsid w:val="009B7324"/>
    <w:rsid w:val="009B758A"/>
    <w:rsid w:val="009C0A6E"/>
    <w:rsid w:val="009C2353"/>
    <w:rsid w:val="009C4469"/>
    <w:rsid w:val="009C4BF8"/>
    <w:rsid w:val="009C58C4"/>
    <w:rsid w:val="009C67ED"/>
    <w:rsid w:val="009C6E3A"/>
    <w:rsid w:val="009C7004"/>
    <w:rsid w:val="009D03B9"/>
    <w:rsid w:val="009D0CBA"/>
    <w:rsid w:val="009D318C"/>
    <w:rsid w:val="009D3656"/>
    <w:rsid w:val="009D5670"/>
    <w:rsid w:val="009D604B"/>
    <w:rsid w:val="009D60DA"/>
    <w:rsid w:val="009D6611"/>
    <w:rsid w:val="009D66FD"/>
    <w:rsid w:val="009E0F0A"/>
    <w:rsid w:val="009E11A1"/>
    <w:rsid w:val="009E2DE2"/>
    <w:rsid w:val="009E5081"/>
    <w:rsid w:val="009E5D22"/>
    <w:rsid w:val="009E62F9"/>
    <w:rsid w:val="009E7812"/>
    <w:rsid w:val="009F0CF2"/>
    <w:rsid w:val="009F213F"/>
    <w:rsid w:val="009F27B0"/>
    <w:rsid w:val="009F2C59"/>
    <w:rsid w:val="009F2D93"/>
    <w:rsid w:val="009F32C9"/>
    <w:rsid w:val="009F37E3"/>
    <w:rsid w:val="009F5BB8"/>
    <w:rsid w:val="009F6193"/>
    <w:rsid w:val="009F7141"/>
    <w:rsid w:val="00A030C5"/>
    <w:rsid w:val="00A0320B"/>
    <w:rsid w:val="00A04DEE"/>
    <w:rsid w:val="00A04F2F"/>
    <w:rsid w:val="00A055B8"/>
    <w:rsid w:val="00A05F2B"/>
    <w:rsid w:val="00A07594"/>
    <w:rsid w:val="00A07C4B"/>
    <w:rsid w:val="00A11CCF"/>
    <w:rsid w:val="00A11DD9"/>
    <w:rsid w:val="00A12F75"/>
    <w:rsid w:val="00A14CE7"/>
    <w:rsid w:val="00A15034"/>
    <w:rsid w:val="00A16772"/>
    <w:rsid w:val="00A20EC1"/>
    <w:rsid w:val="00A21688"/>
    <w:rsid w:val="00A22A49"/>
    <w:rsid w:val="00A22F7B"/>
    <w:rsid w:val="00A23C45"/>
    <w:rsid w:val="00A24A3C"/>
    <w:rsid w:val="00A25750"/>
    <w:rsid w:val="00A259B5"/>
    <w:rsid w:val="00A26680"/>
    <w:rsid w:val="00A26924"/>
    <w:rsid w:val="00A30274"/>
    <w:rsid w:val="00A30936"/>
    <w:rsid w:val="00A30B21"/>
    <w:rsid w:val="00A311FA"/>
    <w:rsid w:val="00A32DCC"/>
    <w:rsid w:val="00A33B2C"/>
    <w:rsid w:val="00A33B7F"/>
    <w:rsid w:val="00A35E53"/>
    <w:rsid w:val="00A3729C"/>
    <w:rsid w:val="00A375C8"/>
    <w:rsid w:val="00A4323F"/>
    <w:rsid w:val="00A438DD"/>
    <w:rsid w:val="00A45368"/>
    <w:rsid w:val="00A46273"/>
    <w:rsid w:val="00A46D29"/>
    <w:rsid w:val="00A47187"/>
    <w:rsid w:val="00A517A2"/>
    <w:rsid w:val="00A5461D"/>
    <w:rsid w:val="00A561BA"/>
    <w:rsid w:val="00A56361"/>
    <w:rsid w:val="00A56579"/>
    <w:rsid w:val="00A57BFE"/>
    <w:rsid w:val="00A57D9A"/>
    <w:rsid w:val="00A60E02"/>
    <w:rsid w:val="00A614C7"/>
    <w:rsid w:val="00A61A10"/>
    <w:rsid w:val="00A633CD"/>
    <w:rsid w:val="00A64854"/>
    <w:rsid w:val="00A656B8"/>
    <w:rsid w:val="00A66B35"/>
    <w:rsid w:val="00A670B9"/>
    <w:rsid w:val="00A67B26"/>
    <w:rsid w:val="00A70CDE"/>
    <w:rsid w:val="00A71A58"/>
    <w:rsid w:val="00A7264E"/>
    <w:rsid w:val="00A72CFC"/>
    <w:rsid w:val="00A7307A"/>
    <w:rsid w:val="00A73E5D"/>
    <w:rsid w:val="00A75CF7"/>
    <w:rsid w:val="00A76096"/>
    <w:rsid w:val="00A77575"/>
    <w:rsid w:val="00A81097"/>
    <w:rsid w:val="00A812FC"/>
    <w:rsid w:val="00A820DE"/>
    <w:rsid w:val="00A8338E"/>
    <w:rsid w:val="00A835C0"/>
    <w:rsid w:val="00A84057"/>
    <w:rsid w:val="00A85268"/>
    <w:rsid w:val="00A85C56"/>
    <w:rsid w:val="00A868DC"/>
    <w:rsid w:val="00A86C72"/>
    <w:rsid w:val="00A86D77"/>
    <w:rsid w:val="00A86DA7"/>
    <w:rsid w:val="00A90E7E"/>
    <w:rsid w:val="00A9189E"/>
    <w:rsid w:val="00A91995"/>
    <w:rsid w:val="00A9214F"/>
    <w:rsid w:val="00A92FBE"/>
    <w:rsid w:val="00A93A00"/>
    <w:rsid w:val="00A94D4F"/>
    <w:rsid w:val="00A96E40"/>
    <w:rsid w:val="00A96FA5"/>
    <w:rsid w:val="00A96FD3"/>
    <w:rsid w:val="00AA178F"/>
    <w:rsid w:val="00AA1916"/>
    <w:rsid w:val="00AA3197"/>
    <w:rsid w:val="00AA6BF7"/>
    <w:rsid w:val="00AA6E83"/>
    <w:rsid w:val="00AA7C66"/>
    <w:rsid w:val="00AB01C0"/>
    <w:rsid w:val="00AB0DC6"/>
    <w:rsid w:val="00AB36A2"/>
    <w:rsid w:val="00AB3724"/>
    <w:rsid w:val="00AB4FB1"/>
    <w:rsid w:val="00AB4FCD"/>
    <w:rsid w:val="00AB6647"/>
    <w:rsid w:val="00AB66AD"/>
    <w:rsid w:val="00AB6C90"/>
    <w:rsid w:val="00AC0A74"/>
    <w:rsid w:val="00AC274C"/>
    <w:rsid w:val="00AC3089"/>
    <w:rsid w:val="00AC6A40"/>
    <w:rsid w:val="00AC7225"/>
    <w:rsid w:val="00AC76CD"/>
    <w:rsid w:val="00AD002B"/>
    <w:rsid w:val="00AD0088"/>
    <w:rsid w:val="00AD016A"/>
    <w:rsid w:val="00AD030F"/>
    <w:rsid w:val="00AD1631"/>
    <w:rsid w:val="00AD214E"/>
    <w:rsid w:val="00AD478D"/>
    <w:rsid w:val="00AD5796"/>
    <w:rsid w:val="00AD5BFA"/>
    <w:rsid w:val="00AD665A"/>
    <w:rsid w:val="00AD6BF2"/>
    <w:rsid w:val="00AD7195"/>
    <w:rsid w:val="00AD73CA"/>
    <w:rsid w:val="00AD7CD3"/>
    <w:rsid w:val="00AE3BE8"/>
    <w:rsid w:val="00AE468A"/>
    <w:rsid w:val="00AE5528"/>
    <w:rsid w:val="00AE61CD"/>
    <w:rsid w:val="00AE68A4"/>
    <w:rsid w:val="00AE76F2"/>
    <w:rsid w:val="00AE7DA2"/>
    <w:rsid w:val="00AF011A"/>
    <w:rsid w:val="00AF14D7"/>
    <w:rsid w:val="00AF1B2B"/>
    <w:rsid w:val="00AF26D9"/>
    <w:rsid w:val="00AF2B29"/>
    <w:rsid w:val="00AF348A"/>
    <w:rsid w:val="00AF45DF"/>
    <w:rsid w:val="00AF49E3"/>
    <w:rsid w:val="00AF4B31"/>
    <w:rsid w:val="00AF50E9"/>
    <w:rsid w:val="00AF5DD2"/>
    <w:rsid w:val="00AF77AA"/>
    <w:rsid w:val="00B00A00"/>
    <w:rsid w:val="00B01664"/>
    <w:rsid w:val="00B01F91"/>
    <w:rsid w:val="00B02218"/>
    <w:rsid w:val="00B027F5"/>
    <w:rsid w:val="00B02F2D"/>
    <w:rsid w:val="00B02FC4"/>
    <w:rsid w:val="00B03E43"/>
    <w:rsid w:val="00B04C95"/>
    <w:rsid w:val="00B04E24"/>
    <w:rsid w:val="00B0565E"/>
    <w:rsid w:val="00B05CFA"/>
    <w:rsid w:val="00B06868"/>
    <w:rsid w:val="00B0693F"/>
    <w:rsid w:val="00B06946"/>
    <w:rsid w:val="00B07B18"/>
    <w:rsid w:val="00B07EAE"/>
    <w:rsid w:val="00B107FE"/>
    <w:rsid w:val="00B10F31"/>
    <w:rsid w:val="00B112BB"/>
    <w:rsid w:val="00B117B3"/>
    <w:rsid w:val="00B1298D"/>
    <w:rsid w:val="00B13D70"/>
    <w:rsid w:val="00B161A7"/>
    <w:rsid w:val="00B16879"/>
    <w:rsid w:val="00B16E60"/>
    <w:rsid w:val="00B21EC2"/>
    <w:rsid w:val="00B2253C"/>
    <w:rsid w:val="00B22DF3"/>
    <w:rsid w:val="00B23D1B"/>
    <w:rsid w:val="00B262E0"/>
    <w:rsid w:val="00B2633D"/>
    <w:rsid w:val="00B265FC"/>
    <w:rsid w:val="00B27D5A"/>
    <w:rsid w:val="00B30739"/>
    <w:rsid w:val="00B309BE"/>
    <w:rsid w:val="00B31068"/>
    <w:rsid w:val="00B31DBE"/>
    <w:rsid w:val="00B31EB5"/>
    <w:rsid w:val="00B33405"/>
    <w:rsid w:val="00B35412"/>
    <w:rsid w:val="00B37554"/>
    <w:rsid w:val="00B405B3"/>
    <w:rsid w:val="00B416A4"/>
    <w:rsid w:val="00B4232C"/>
    <w:rsid w:val="00B42CF5"/>
    <w:rsid w:val="00B42DE4"/>
    <w:rsid w:val="00B43BBE"/>
    <w:rsid w:val="00B44C2C"/>
    <w:rsid w:val="00B45672"/>
    <w:rsid w:val="00B45763"/>
    <w:rsid w:val="00B458EA"/>
    <w:rsid w:val="00B459FA"/>
    <w:rsid w:val="00B460F1"/>
    <w:rsid w:val="00B4627E"/>
    <w:rsid w:val="00B467DE"/>
    <w:rsid w:val="00B506ED"/>
    <w:rsid w:val="00B52F8A"/>
    <w:rsid w:val="00B53841"/>
    <w:rsid w:val="00B53B47"/>
    <w:rsid w:val="00B53E72"/>
    <w:rsid w:val="00B5536E"/>
    <w:rsid w:val="00B565EB"/>
    <w:rsid w:val="00B56A8F"/>
    <w:rsid w:val="00B57C0D"/>
    <w:rsid w:val="00B60117"/>
    <w:rsid w:val="00B62E43"/>
    <w:rsid w:val="00B653B9"/>
    <w:rsid w:val="00B70F7F"/>
    <w:rsid w:val="00B71CED"/>
    <w:rsid w:val="00B72C04"/>
    <w:rsid w:val="00B72FEC"/>
    <w:rsid w:val="00B73C27"/>
    <w:rsid w:val="00B73CD4"/>
    <w:rsid w:val="00B7565B"/>
    <w:rsid w:val="00B76409"/>
    <w:rsid w:val="00B771D6"/>
    <w:rsid w:val="00B777C6"/>
    <w:rsid w:val="00B81820"/>
    <w:rsid w:val="00B81BEF"/>
    <w:rsid w:val="00B81DE7"/>
    <w:rsid w:val="00B81E06"/>
    <w:rsid w:val="00B822C8"/>
    <w:rsid w:val="00B84312"/>
    <w:rsid w:val="00B84908"/>
    <w:rsid w:val="00B858A3"/>
    <w:rsid w:val="00B85F19"/>
    <w:rsid w:val="00B85FA6"/>
    <w:rsid w:val="00B879EE"/>
    <w:rsid w:val="00B90C43"/>
    <w:rsid w:val="00B91D38"/>
    <w:rsid w:val="00B92253"/>
    <w:rsid w:val="00B94033"/>
    <w:rsid w:val="00B94416"/>
    <w:rsid w:val="00B9455A"/>
    <w:rsid w:val="00B957A7"/>
    <w:rsid w:val="00B9590A"/>
    <w:rsid w:val="00B96E59"/>
    <w:rsid w:val="00B96EBC"/>
    <w:rsid w:val="00B9780C"/>
    <w:rsid w:val="00BA087F"/>
    <w:rsid w:val="00BA0996"/>
    <w:rsid w:val="00BA22B5"/>
    <w:rsid w:val="00BA3B77"/>
    <w:rsid w:val="00BA4152"/>
    <w:rsid w:val="00BA42C3"/>
    <w:rsid w:val="00BA444A"/>
    <w:rsid w:val="00BA70C8"/>
    <w:rsid w:val="00BA7BD1"/>
    <w:rsid w:val="00BB0717"/>
    <w:rsid w:val="00BB0F24"/>
    <w:rsid w:val="00BB21A9"/>
    <w:rsid w:val="00BB2456"/>
    <w:rsid w:val="00BB4796"/>
    <w:rsid w:val="00BB5439"/>
    <w:rsid w:val="00BB6049"/>
    <w:rsid w:val="00BB7584"/>
    <w:rsid w:val="00BB77AB"/>
    <w:rsid w:val="00BC0BC7"/>
    <w:rsid w:val="00BC1281"/>
    <w:rsid w:val="00BC137C"/>
    <w:rsid w:val="00BC15CD"/>
    <w:rsid w:val="00BC3CD7"/>
    <w:rsid w:val="00BC6E2A"/>
    <w:rsid w:val="00BC7041"/>
    <w:rsid w:val="00BC7AA3"/>
    <w:rsid w:val="00BD09AC"/>
    <w:rsid w:val="00BD2E0E"/>
    <w:rsid w:val="00BD528B"/>
    <w:rsid w:val="00BD5B69"/>
    <w:rsid w:val="00BD6125"/>
    <w:rsid w:val="00BD65DE"/>
    <w:rsid w:val="00BD6E31"/>
    <w:rsid w:val="00BD74E5"/>
    <w:rsid w:val="00BE0A36"/>
    <w:rsid w:val="00BE0E56"/>
    <w:rsid w:val="00BE2EF0"/>
    <w:rsid w:val="00BE3A92"/>
    <w:rsid w:val="00BE4FF3"/>
    <w:rsid w:val="00BE5400"/>
    <w:rsid w:val="00BE626D"/>
    <w:rsid w:val="00BF0455"/>
    <w:rsid w:val="00BF2F03"/>
    <w:rsid w:val="00BF47F4"/>
    <w:rsid w:val="00BF497B"/>
    <w:rsid w:val="00BF4A8E"/>
    <w:rsid w:val="00BF56F3"/>
    <w:rsid w:val="00BF7C12"/>
    <w:rsid w:val="00C002BD"/>
    <w:rsid w:val="00C03BF1"/>
    <w:rsid w:val="00C0533F"/>
    <w:rsid w:val="00C05B0E"/>
    <w:rsid w:val="00C06301"/>
    <w:rsid w:val="00C063CD"/>
    <w:rsid w:val="00C06612"/>
    <w:rsid w:val="00C07917"/>
    <w:rsid w:val="00C10FF0"/>
    <w:rsid w:val="00C11799"/>
    <w:rsid w:val="00C125CB"/>
    <w:rsid w:val="00C12EF4"/>
    <w:rsid w:val="00C167DA"/>
    <w:rsid w:val="00C169FB"/>
    <w:rsid w:val="00C17AAA"/>
    <w:rsid w:val="00C21AC0"/>
    <w:rsid w:val="00C23A55"/>
    <w:rsid w:val="00C24052"/>
    <w:rsid w:val="00C241D9"/>
    <w:rsid w:val="00C250D1"/>
    <w:rsid w:val="00C25285"/>
    <w:rsid w:val="00C278C9"/>
    <w:rsid w:val="00C27D21"/>
    <w:rsid w:val="00C30B6A"/>
    <w:rsid w:val="00C313CF"/>
    <w:rsid w:val="00C31C4A"/>
    <w:rsid w:val="00C32234"/>
    <w:rsid w:val="00C323F8"/>
    <w:rsid w:val="00C33ED3"/>
    <w:rsid w:val="00C35547"/>
    <w:rsid w:val="00C355C3"/>
    <w:rsid w:val="00C35AC3"/>
    <w:rsid w:val="00C35ECE"/>
    <w:rsid w:val="00C41F63"/>
    <w:rsid w:val="00C42B67"/>
    <w:rsid w:val="00C430AC"/>
    <w:rsid w:val="00C43B35"/>
    <w:rsid w:val="00C44BA6"/>
    <w:rsid w:val="00C44E9F"/>
    <w:rsid w:val="00C45347"/>
    <w:rsid w:val="00C50422"/>
    <w:rsid w:val="00C5120D"/>
    <w:rsid w:val="00C520B4"/>
    <w:rsid w:val="00C5280D"/>
    <w:rsid w:val="00C52E8C"/>
    <w:rsid w:val="00C53117"/>
    <w:rsid w:val="00C53285"/>
    <w:rsid w:val="00C53553"/>
    <w:rsid w:val="00C53F31"/>
    <w:rsid w:val="00C53FD6"/>
    <w:rsid w:val="00C549D5"/>
    <w:rsid w:val="00C54D99"/>
    <w:rsid w:val="00C560D2"/>
    <w:rsid w:val="00C56B34"/>
    <w:rsid w:val="00C615EE"/>
    <w:rsid w:val="00C61BA2"/>
    <w:rsid w:val="00C64BB8"/>
    <w:rsid w:val="00C64E30"/>
    <w:rsid w:val="00C65120"/>
    <w:rsid w:val="00C65441"/>
    <w:rsid w:val="00C6659A"/>
    <w:rsid w:val="00C71ADE"/>
    <w:rsid w:val="00C71CBD"/>
    <w:rsid w:val="00C76BC5"/>
    <w:rsid w:val="00C772B4"/>
    <w:rsid w:val="00C77877"/>
    <w:rsid w:val="00C80348"/>
    <w:rsid w:val="00C84819"/>
    <w:rsid w:val="00C8555D"/>
    <w:rsid w:val="00C85B8F"/>
    <w:rsid w:val="00C901EF"/>
    <w:rsid w:val="00C916EE"/>
    <w:rsid w:val="00C940B6"/>
    <w:rsid w:val="00C94312"/>
    <w:rsid w:val="00C94627"/>
    <w:rsid w:val="00C9492A"/>
    <w:rsid w:val="00C94A18"/>
    <w:rsid w:val="00C958AA"/>
    <w:rsid w:val="00C9624D"/>
    <w:rsid w:val="00C96C40"/>
    <w:rsid w:val="00C9753C"/>
    <w:rsid w:val="00CA0C74"/>
    <w:rsid w:val="00CA39DA"/>
    <w:rsid w:val="00CA3AFE"/>
    <w:rsid w:val="00CA3E65"/>
    <w:rsid w:val="00CA3FCE"/>
    <w:rsid w:val="00CA52CD"/>
    <w:rsid w:val="00CA54D7"/>
    <w:rsid w:val="00CA680C"/>
    <w:rsid w:val="00CA7CD8"/>
    <w:rsid w:val="00CB0D3D"/>
    <w:rsid w:val="00CB1D87"/>
    <w:rsid w:val="00CB3735"/>
    <w:rsid w:val="00CB373E"/>
    <w:rsid w:val="00CB44F6"/>
    <w:rsid w:val="00CB7F6D"/>
    <w:rsid w:val="00CC0848"/>
    <w:rsid w:val="00CC1242"/>
    <w:rsid w:val="00CC2769"/>
    <w:rsid w:val="00CC2B75"/>
    <w:rsid w:val="00CC34AB"/>
    <w:rsid w:val="00CC4125"/>
    <w:rsid w:val="00CC41E9"/>
    <w:rsid w:val="00CC4A9C"/>
    <w:rsid w:val="00CC56C0"/>
    <w:rsid w:val="00CC5833"/>
    <w:rsid w:val="00CC5A2C"/>
    <w:rsid w:val="00CC6BDB"/>
    <w:rsid w:val="00CC6C78"/>
    <w:rsid w:val="00CC743E"/>
    <w:rsid w:val="00CD206D"/>
    <w:rsid w:val="00CD2EFB"/>
    <w:rsid w:val="00CD4C18"/>
    <w:rsid w:val="00CD53AF"/>
    <w:rsid w:val="00CD54F5"/>
    <w:rsid w:val="00CD5DC2"/>
    <w:rsid w:val="00CD65BC"/>
    <w:rsid w:val="00CD6977"/>
    <w:rsid w:val="00CD7424"/>
    <w:rsid w:val="00CE1174"/>
    <w:rsid w:val="00CE27B0"/>
    <w:rsid w:val="00CE35B8"/>
    <w:rsid w:val="00CE5A08"/>
    <w:rsid w:val="00CE63B0"/>
    <w:rsid w:val="00CE6BC0"/>
    <w:rsid w:val="00CF077F"/>
    <w:rsid w:val="00CF078E"/>
    <w:rsid w:val="00CF0FB3"/>
    <w:rsid w:val="00CF1C7E"/>
    <w:rsid w:val="00CF36A4"/>
    <w:rsid w:val="00CF36FF"/>
    <w:rsid w:val="00CF5C74"/>
    <w:rsid w:val="00CF7532"/>
    <w:rsid w:val="00D00179"/>
    <w:rsid w:val="00D016C0"/>
    <w:rsid w:val="00D02D33"/>
    <w:rsid w:val="00D03097"/>
    <w:rsid w:val="00D03B08"/>
    <w:rsid w:val="00D0414B"/>
    <w:rsid w:val="00D04810"/>
    <w:rsid w:val="00D06674"/>
    <w:rsid w:val="00D07B98"/>
    <w:rsid w:val="00D07EAF"/>
    <w:rsid w:val="00D10892"/>
    <w:rsid w:val="00D1203A"/>
    <w:rsid w:val="00D13FC9"/>
    <w:rsid w:val="00D14A30"/>
    <w:rsid w:val="00D15535"/>
    <w:rsid w:val="00D156D9"/>
    <w:rsid w:val="00D15847"/>
    <w:rsid w:val="00D16665"/>
    <w:rsid w:val="00D21D2D"/>
    <w:rsid w:val="00D22BD5"/>
    <w:rsid w:val="00D33DC8"/>
    <w:rsid w:val="00D4014E"/>
    <w:rsid w:val="00D41F5E"/>
    <w:rsid w:val="00D424F8"/>
    <w:rsid w:val="00D4368F"/>
    <w:rsid w:val="00D4413D"/>
    <w:rsid w:val="00D468A7"/>
    <w:rsid w:val="00D4737B"/>
    <w:rsid w:val="00D501CD"/>
    <w:rsid w:val="00D51A94"/>
    <w:rsid w:val="00D51C70"/>
    <w:rsid w:val="00D51D63"/>
    <w:rsid w:val="00D52CBE"/>
    <w:rsid w:val="00D53CF1"/>
    <w:rsid w:val="00D5418F"/>
    <w:rsid w:val="00D54BEC"/>
    <w:rsid w:val="00D55A45"/>
    <w:rsid w:val="00D56BAB"/>
    <w:rsid w:val="00D56FD8"/>
    <w:rsid w:val="00D57308"/>
    <w:rsid w:val="00D60D00"/>
    <w:rsid w:val="00D63199"/>
    <w:rsid w:val="00D6438C"/>
    <w:rsid w:val="00D66D3C"/>
    <w:rsid w:val="00D66F4A"/>
    <w:rsid w:val="00D70064"/>
    <w:rsid w:val="00D70A0F"/>
    <w:rsid w:val="00D71072"/>
    <w:rsid w:val="00D71CF9"/>
    <w:rsid w:val="00D72652"/>
    <w:rsid w:val="00D739E1"/>
    <w:rsid w:val="00D73AF1"/>
    <w:rsid w:val="00D7415D"/>
    <w:rsid w:val="00D74EDE"/>
    <w:rsid w:val="00D800AE"/>
    <w:rsid w:val="00D8123E"/>
    <w:rsid w:val="00D8166E"/>
    <w:rsid w:val="00D8294F"/>
    <w:rsid w:val="00D836EF"/>
    <w:rsid w:val="00D83A3A"/>
    <w:rsid w:val="00D8661B"/>
    <w:rsid w:val="00D90090"/>
    <w:rsid w:val="00D9058C"/>
    <w:rsid w:val="00D918BB"/>
    <w:rsid w:val="00D92B99"/>
    <w:rsid w:val="00D92BD9"/>
    <w:rsid w:val="00D92F54"/>
    <w:rsid w:val="00D9357C"/>
    <w:rsid w:val="00D93B03"/>
    <w:rsid w:val="00D95F3B"/>
    <w:rsid w:val="00D95F88"/>
    <w:rsid w:val="00D960BD"/>
    <w:rsid w:val="00D9639E"/>
    <w:rsid w:val="00D96D7C"/>
    <w:rsid w:val="00DA097B"/>
    <w:rsid w:val="00DA0C01"/>
    <w:rsid w:val="00DA0F08"/>
    <w:rsid w:val="00DA156A"/>
    <w:rsid w:val="00DA1687"/>
    <w:rsid w:val="00DA4894"/>
    <w:rsid w:val="00DA4FA1"/>
    <w:rsid w:val="00DA575A"/>
    <w:rsid w:val="00DA66C7"/>
    <w:rsid w:val="00DA7903"/>
    <w:rsid w:val="00DA7AA7"/>
    <w:rsid w:val="00DB0C53"/>
    <w:rsid w:val="00DB15A0"/>
    <w:rsid w:val="00DB1F02"/>
    <w:rsid w:val="00DB20F7"/>
    <w:rsid w:val="00DB37AE"/>
    <w:rsid w:val="00DB4262"/>
    <w:rsid w:val="00DB4A36"/>
    <w:rsid w:val="00DB54C3"/>
    <w:rsid w:val="00DB6DCE"/>
    <w:rsid w:val="00DC12E3"/>
    <w:rsid w:val="00DC1813"/>
    <w:rsid w:val="00DC19B0"/>
    <w:rsid w:val="00DC1A67"/>
    <w:rsid w:val="00DC202B"/>
    <w:rsid w:val="00DC37DE"/>
    <w:rsid w:val="00DC411B"/>
    <w:rsid w:val="00DC559F"/>
    <w:rsid w:val="00DC6A64"/>
    <w:rsid w:val="00DC6F1C"/>
    <w:rsid w:val="00DC73E9"/>
    <w:rsid w:val="00DC7AE0"/>
    <w:rsid w:val="00DD1ED8"/>
    <w:rsid w:val="00DD1F15"/>
    <w:rsid w:val="00DD349C"/>
    <w:rsid w:val="00DD3CDA"/>
    <w:rsid w:val="00DD4B46"/>
    <w:rsid w:val="00DD5E2E"/>
    <w:rsid w:val="00DD6017"/>
    <w:rsid w:val="00DD6FDF"/>
    <w:rsid w:val="00DD7771"/>
    <w:rsid w:val="00DD7985"/>
    <w:rsid w:val="00DE03DE"/>
    <w:rsid w:val="00DE15A0"/>
    <w:rsid w:val="00DE1DEB"/>
    <w:rsid w:val="00DE4697"/>
    <w:rsid w:val="00DE6559"/>
    <w:rsid w:val="00DE674A"/>
    <w:rsid w:val="00DE6DBD"/>
    <w:rsid w:val="00DE6F2C"/>
    <w:rsid w:val="00DE703E"/>
    <w:rsid w:val="00DE760E"/>
    <w:rsid w:val="00DE7A4F"/>
    <w:rsid w:val="00DF03C6"/>
    <w:rsid w:val="00DF105C"/>
    <w:rsid w:val="00DF3317"/>
    <w:rsid w:val="00DF3CA3"/>
    <w:rsid w:val="00DF4A33"/>
    <w:rsid w:val="00DF53FB"/>
    <w:rsid w:val="00DF5446"/>
    <w:rsid w:val="00DF799B"/>
    <w:rsid w:val="00E0113E"/>
    <w:rsid w:val="00E021B4"/>
    <w:rsid w:val="00E03F20"/>
    <w:rsid w:val="00E04979"/>
    <w:rsid w:val="00E05985"/>
    <w:rsid w:val="00E0670F"/>
    <w:rsid w:val="00E06756"/>
    <w:rsid w:val="00E07941"/>
    <w:rsid w:val="00E07BA3"/>
    <w:rsid w:val="00E10135"/>
    <w:rsid w:val="00E10202"/>
    <w:rsid w:val="00E1158E"/>
    <w:rsid w:val="00E117F8"/>
    <w:rsid w:val="00E13037"/>
    <w:rsid w:val="00E13DCF"/>
    <w:rsid w:val="00E1544E"/>
    <w:rsid w:val="00E155A7"/>
    <w:rsid w:val="00E157BC"/>
    <w:rsid w:val="00E17527"/>
    <w:rsid w:val="00E23B6B"/>
    <w:rsid w:val="00E24BDB"/>
    <w:rsid w:val="00E2749E"/>
    <w:rsid w:val="00E3028D"/>
    <w:rsid w:val="00E30C36"/>
    <w:rsid w:val="00E32FA6"/>
    <w:rsid w:val="00E33D7C"/>
    <w:rsid w:val="00E3470C"/>
    <w:rsid w:val="00E34A10"/>
    <w:rsid w:val="00E3501F"/>
    <w:rsid w:val="00E4053C"/>
    <w:rsid w:val="00E4379B"/>
    <w:rsid w:val="00E43B8D"/>
    <w:rsid w:val="00E44945"/>
    <w:rsid w:val="00E45DDB"/>
    <w:rsid w:val="00E45F5A"/>
    <w:rsid w:val="00E468B9"/>
    <w:rsid w:val="00E4733B"/>
    <w:rsid w:val="00E516E8"/>
    <w:rsid w:val="00E53164"/>
    <w:rsid w:val="00E53E6D"/>
    <w:rsid w:val="00E553BA"/>
    <w:rsid w:val="00E55753"/>
    <w:rsid w:val="00E55870"/>
    <w:rsid w:val="00E559D6"/>
    <w:rsid w:val="00E5746E"/>
    <w:rsid w:val="00E60715"/>
    <w:rsid w:val="00E609BF"/>
    <w:rsid w:val="00E6114B"/>
    <w:rsid w:val="00E625D3"/>
    <w:rsid w:val="00E63567"/>
    <w:rsid w:val="00E638FB"/>
    <w:rsid w:val="00E63B95"/>
    <w:rsid w:val="00E64FD8"/>
    <w:rsid w:val="00E65101"/>
    <w:rsid w:val="00E65D34"/>
    <w:rsid w:val="00E66204"/>
    <w:rsid w:val="00E66263"/>
    <w:rsid w:val="00E71AF1"/>
    <w:rsid w:val="00E742E7"/>
    <w:rsid w:val="00E76F46"/>
    <w:rsid w:val="00E774C5"/>
    <w:rsid w:val="00E8008C"/>
    <w:rsid w:val="00E81FFE"/>
    <w:rsid w:val="00E823B9"/>
    <w:rsid w:val="00E8256B"/>
    <w:rsid w:val="00E82993"/>
    <w:rsid w:val="00E83027"/>
    <w:rsid w:val="00E84C3E"/>
    <w:rsid w:val="00E853E5"/>
    <w:rsid w:val="00E872D7"/>
    <w:rsid w:val="00E87A9A"/>
    <w:rsid w:val="00E87BB1"/>
    <w:rsid w:val="00E907FC"/>
    <w:rsid w:val="00E90C45"/>
    <w:rsid w:val="00E91724"/>
    <w:rsid w:val="00E92AD8"/>
    <w:rsid w:val="00E93533"/>
    <w:rsid w:val="00E93BCB"/>
    <w:rsid w:val="00E94F06"/>
    <w:rsid w:val="00E95ED0"/>
    <w:rsid w:val="00E9713B"/>
    <w:rsid w:val="00E979B8"/>
    <w:rsid w:val="00EA04B2"/>
    <w:rsid w:val="00EA13EB"/>
    <w:rsid w:val="00EA1D4C"/>
    <w:rsid w:val="00EA2212"/>
    <w:rsid w:val="00EA2493"/>
    <w:rsid w:val="00EA390D"/>
    <w:rsid w:val="00EA464D"/>
    <w:rsid w:val="00EA4820"/>
    <w:rsid w:val="00EA6319"/>
    <w:rsid w:val="00EA67BD"/>
    <w:rsid w:val="00EB06C1"/>
    <w:rsid w:val="00EB1DCA"/>
    <w:rsid w:val="00EB281E"/>
    <w:rsid w:val="00EB3626"/>
    <w:rsid w:val="00EB3D20"/>
    <w:rsid w:val="00EB4A90"/>
    <w:rsid w:val="00EB4FFB"/>
    <w:rsid w:val="00EB50BF"/>
    <w:rsid w:val="00EB5255"/>
    <w:rsid w:val="00EB5C25"/>
    <w:rsid w:val="00EB604F"/>
    <w:rsid w:val="00EB6477"/>
    <w:rsid w:val="00EB7232"/>
    <w:rsid w:val="00EC08BD"/>
    <w:rsid w:val="00EC0EAF"/>
    <w:rsid w:val="00EC2698"/>
    <w:rsid w:val="00EC2799"/>
    <w:rsid w:val="00EC30F2"/>
    <w:rsid w:val="00EC352E"/>
    <w:rsid w:val="00EC504E"/>
    <w:rsid w:val="00EC50CE"/>
    <w:rsid w:val="00EC599E"/>
    <w:rsid w:val="00EC6D37"/>
    <w:rsid w:val="00ED1426"/>
    <w:rsid w:val="00ED2457"/>
    <w:rsid w:val="00ED2CCE"/>
    <w:rsid w:val="00ED3EB5"/>
    <w:rsid w:val="00ED58C6"/>
    <w:rsid w:val="00EE2068"/>
    <w:rsid w:val="00EE20F5"/>
    <w:rsid w:val="00EE25CD"/>
    <w:rsid w:val="00EE3AE5"/>
    <w:rsid w:val="00EE3D3C"/>
    <w:rsid w:val="00EE3ED6"/>
    <w:rsid w:val="00EE5EF6"/>
    <w:rsid w:val="00EE672F"/>
    <w:rsid w:val="00EE72DB"/>
    <w:rsid w:val="00EE76DA"/>
    <w:rsid w:val="00EF0E10"/>
    <w:rsid w:val="00EF1E96"/>
    <w:rsid w:val="00EF4C7A"/>
    <w:rsid w:val="00EF52FD"/>
    <w:rsid w:val="00EF5E75"/>
    <w:rsid w:val="00EF6853"/>
    <w:rsid w:val="00EF6A3F"/>
    <w:rsid w:val="00F023CD"/>
    <w:rsid w:val="00F024E3"/>
    <w:rsid w:val="00F04429"/>
    <w:rsid w:val="00F04E26"/>
    <w:rsid w:val="00F0570C"/>
    <w:rsid w:val="00F05EAD"/>
    <w:rsid w:val="00F07394"/>
    <w:rsid w:val="00F106AA"/>
    <w:rsid w:val="00F10CD2"/>
    <w:rsid w:val="00F13D19"/>
    <w:rsid w:val="00F14131"/>
    <w:rsid w:val="00F14A5D"/>
    <w:rsid w:val="00F14DB4"/>
    <w:rsid w:val="00F157AB"/>
    <w:rsid w:val="00F17A5B"/>
    <w:rsid w:val="00F21366"/>
    <w:rsid w:val="00F217CB"/>
    <w:rsid w:val="00F21938"/>
    <w:rsid w:val="00F21AA0"/>
    <w:rsid w:val="00F227F7"/>
    <w:rsid w:val="00F22FA3"/>
    <w:rsid w:val="00F233BA"/>
    <w:rsid w:val="00F2426E"/>
    <w:rsid w:val="00F24376"/>
    <w:rsid w:val="00F25E40"/>
    <w:rsid w:val="00F30AE4"/>
    <w:rsid w:val="00F30B74"/>
    <w:rsid w:val="00F30D6D"/>
    <w:rsid w:val="00F31A4C"/>
    <w:rsid w:val="00F323F1"/>
    <w:rsid w:val="00F33A04"/>
    <w:rsid w:val="00F34B50"/>
    <w:rsid w:val="00F34D7C"/>
    <w:rsid w:val="00F40C65"/>
    <w:rsid w:val="00F41F46"/>
    <w:rsid w:val="00F42171"/>
    <w:rsid w:val="00F421F3"/>
    <w:rsid w:val="00F43AD6"/>
    <w:rsid w:val="00F44209"/>
    <w:rsid w:val="00F46D16"/>
    <w:rsid w:val="00F5136E"/>
    <w:rsid w:val="00F51AD4"/>
    <w:rsid w:val="00F523EA"/>
    <w:rsid w:val="00F5296B"/>
    <w:rsid w:val="00F53127"/>
    <w:rsid w:val="00F53A87"/>
    <w:rsid w:val="00F541EF"/>
    <w:rsid w:val="00F5532B"/>
    <w:rsid w:val="00F5745D"/>
    <w:rsid w:val="00F60466"/>
    <w:rsid w:val="00F6133E"/>
    <w:rsid w:val="00F62EAF"/>
    <w:rsid w:val="00F63D9B"/>
    <w:rsid w:val="00F64693"/>
    <w:rsid w:val="00F65139"/>
    <w:rsid w:val="00F669A6"/>
    <w:rsid w:val="00F67FF5"/>
    <w:rsid w:val="00F7190E"/>
    <w:rsid w:val="00F7285E"/>
    <w:rsid w:val="00F72E3B"/>
    <w:rsid w:val="00F7411B"/>
    <w:rsid w:val="00F74E04"/>
    <w:rsid w:val="00F754E1"/>
    <w:rsid w:val="00F778E3"/>
    <w:rsid w:val="00F77F52"/>
    <w:rsid w:val="00F77F98"/>
    <w:rsid w:val="00F800AA"/>
    <w:rsid w:val="00F8164F"/>
    <w:rsid w:val="00F841CD"/>
    <w:rsid w:val="00F84803"/>
    <w:rsid w:val="00F85802"/>
    <w:rsid w:val="00F85D96"/>
    <w:rsid w:val="00F918E7"/>
    <w:rsid w:val="00F91AFF"/>
    <w:rsid w:val="00F930C9"/>
    <w:rsid w:val="00F93360"/>
    <w:rsid w:val="00F93FAC"/>
    <w:rsid w:val="00F94E4E"/>
    <w:rsid w:val="00FA27A2"/>
    <w:rsid w:val="00FA5279"/>
    <w:rsid w:val="00FA560A"/>
    <w:rsid w:val="00FA7ADA"/>
    <w:rsid w:val="00FA7AF0"/>
    <w:rsid w:val="00FB1603"/>
    <w:rsid w:val="00FB1752"/>
    <w:rsid w:val="00FB2EE1"/>
    <w:rsid w:val="00FB2FC8"/>
    <w:rsid w:val="00FB4B9A"/>
    <w:rsid w:val="00FB6475"/>
    <w:rsid w:val="00FB7EC1"/>
    <w:rsid w:val="00FC0295"/>
    <w:rsid w:val="00FC09A3"/>
    <w:rsid w:val="00FC121F"/>
    <w:rsid w:val="00FC1299"/>
    <w:rsid w:val="00FC25BC"/>
    <w:rsid w:val="00FC4091"/>
    <w:rsid w:val="00FC421F"/>
    <w:rsid w:val="00FC44BB"/>
    <w:rsid w:val="00FC58F9"/>
    <w:rsid w:val="00FC70E9"/>
    <w:rsid w:val="00FC7CD6"/>
    <w:rsid w:val="00FC7CE9"/>
    <w:rsid w:val="00FC7D60"/>
    <w:rsid w:val="00FD0D34"/>
    <w:rsid w:val="00FD2AF1"/>
    <w:rsid w:val="00FD2B73"/>
    <w:rsid w:val="00FD35BA"/>
    <w:rsid w:val="00FD3E6F"/>
    <w:rsid w:val="00FD426A"/>
    <w:rsid w:val="00FD4560"/>
    <w:rsid w:val="00FD5007"/>
    <w:rsid w:val="00FD6294"/>
    <w:rsid w:val="00FD7454"/>
    <w:rsid w:val="00FD7486"/>
    <w:rsid w:val="00FE0698"/>
    <w:rsid w:val="00FE072B"/>
    <w:rsid w:val="00FE2246"/>
    <w:rsid w:val="00FE22EB"/>
    <w:rsid w:val="00FE57C8"/>
    <w:rsid w:val="00FE7B81"/>
    <w:rsid w:val="00FF1136"/>
    <w:rsid w:val="00FF4692"/>
    <w:rsid w:val="00FF633D"/>
    <w:rsid w:val="00FF65F4"/>
    <w:rsid w:val="0135686B"/>
    <w:rsid w:val="015F3D9E"/>
    <w:rsid w:val="02151113"/>
    <w:rsid w:val="02246435"/>
    <w:rsid w:val="02274783"/>
    <w:rsid w:val="022C24DE"/>
    <w:rsid w:val="02526B92"/>
    <w:rsid w:val="02550EDC"/>
    <w:rsid w:val="0291071E"/>
    <w:rsid w:val="02A63DD7"/>
    <w:rsid w:val="02B07AA0"/>
    <w:rsid w:val="02BA5DCB"/>
    <w:rsid w:val="02D70480"/>
    <w:rsid w:val="02FA4FB0"/>
    <w:rsid w:val="033F7117"/>
    <w:rsid w:val="03546191"/>
    <w:rsid w:val="036C73F8"/>
    <w:rsid w:val="037753E5"/>
    <w:rsid w:val="03B85246"/>
    <w:rsid w:val="04256B36"/>
    <w:rsid w:val="042D71F1"/>
    <w:rsid w:val="042E47D3"/>
    <w:rsid w:val="04661769"/>
    <w:rsid w:val="047C3726"/>
    <w:rsid w:val="047D1717"/>
    <w:rsid w:val="05296542"/>
    <w:rsid w:val="053573B5"/>
    <w:rsid w:val="05C93CA9"/>
    <w:rsid w:val="075C602A"/>
    <w:rsid w:val="076A74B6"/>
    <w:rsid w:val="07AF1BE8"/>
    <w:rsid w:val="082F2942"/>
    <w:rsid w:val="084304E9"/>
    <w:rsid w:val="085C096D"/>
    <w:rsid w:val="087F44A6"/>
    <w:rsid w:val="092165CC"/>
    <w:rsid w:val="09621D68"/>
    <w:rsid w:val="0987315D"/>
    <w:rsid w:val="0A28213C"/>
    <w:rsid w:val="0A897DC3"/>
    <w:rsid w:val="0A8D5D65"/>
    <w:rsid w:val="0ABC0099"/>
    <w:rsid w:val="0AE37FA3"/>
    <w:rsid w:val="0AF711C2"/>
    <w:rsid w:val="0B0655F9"/>
    <w:rsid w:val="0B282187"/>
    <w:rsid w:val="0B41349E"/>
    <w:rsid w:val="0B8A4467"/>
    <w:rsid w:val="0BD85995"/>
    <w:rsid w:val="0BDE7C8F"/>
    <w:rsid w:val="0C30706F"/>
    <w:rsid w:val="0C6A1F84"/>
    <w:rsid w:val="0C767421"/>
    <w:rsid w:val="0C7B653C"/>
    <w:rsid w:val="0CBA4AE3"/>
    <w:rsid w:val="0CD864EB"/>
    <w:rsid w:val="0CEE4F60"/>
    <w:rsid w:val="0D022A26"/>
    <w:rsid w:val="0D4D3563"/>
    <w:rsid w:val="0D53652D"/>
    <w:rsid w:val="0D6418E3"/>
    <w:rsid w:val="0D9A0C44"/>
    <w:rsid w:val="0E1138E9"/>
    <w:rsid w:val="0E3D0BA7"/>
    <w:rsid w:val="0E65758E"/>
    <w:rsid w:val="0E753829"/>
    <w:rsid w:val="0EA2399D"/>
    <w:rsid w:val="0EE12E8F"/>
    <w:rsid w:val="0F290022"/>
    <w:rsid w:val="0F474DFC"/>
    <w:rsid w:val="0F7A75C2"/>
    <w:rsid w:val="0FA22032"/>
    <w:rsid w:val="0FA84550"/>
    <w:rsid w:val="0FBA1DCF"/>
    <w:rsid w:val="0FBF4992"/>
    <w:rsid w:val="0FCB024B"/>
    <w:rsid w:val="0FFE1ED9"/>
    <w:rsid w:val="10ED184A"/>
    <w:rsid w:val="110B15D1"/>
    <w:rsid w:val="111B3927"/>
    <w:rsid w:val="117479FE"/>
    <w:rsid w:val="122A6CD4"/>
    <w:rsid w:val="1297010F"/>
    <w:rsid w:val="130F2A74"/>
    <w:rsid w:val="131132FA"/>
    <w:rsid w:val="13270E16"/>
    <w:rsid w:val="136D5B25"/>
    <w:rsid w:val="13CB1BC7"/>
    <w:rsid w:val="13E868F7"/>
    <w:rsid w:val="145B6218"/>
    <w:rsid w:val="147026FF"/>
    <w:rsid w:val="14754C48"/>
    <w:rsid w:val="14A95C11"/>
    <w:rsid w:val="14C00692"/>
    <w:rsid w:val="154A7D93"/>
    <w:rsid w:val="1568787A"/>
    <w:rsid w:val="1584274F"/>
    <w:rsid w:val="159A7437"/>
    <w:rsid w:val="159B19FD"/>
    <w:rsid w:val="15A11085"/>
    <w:rsid w:val="15A14025"/>
    <w:rsid w:val="15C86965"/>
    <w:rsid w:val="15E1192E"/>
    <w:rsid w:val="16023E8F"/>
    <w:rsid w:val="1619273F"/>
    <w:rsid w:val="164417F2"/>
    <w:rsid w:val="164F4C44"/>
    <w:rsid w:val="16726C02"/>
    <w:rsid w:val="173F18E7"/>
    <w:rsid w:val="180C305D"/>
    <w:rsid w:val="184D4FE0"/>
    <w:rsid w:val="186843C2"/>
    <w:rsid w:val="189C584B"/>
    <w:rsid w:val="189E3CDE"/>
    <w:rsid w:val="18D634BE"/>
    <w:rsid w:val="19F32718"/>
    <w:rsid w:val="1A0D16A6"/>
    <w:rsid w:val="1A103A47"/>
    <w:rsid w:val="1A283F89"/>
    <w:rsid w:val="1A560DE1"/>
    <w:rsid w:val="1A5A2F6A"/>
    <w:rsid w:val="1A881B05"/>
    <w:rsid w:val="1AF87D87"/>
    <w:rsid w:val="1B2C0BAF"/>
    <w:rsid w:val="1B3C0643"/>
    <w:rsid w:val="1BAC5225"/>
    <w:rsid w:val="1BE04CE9"/>
    <w:rsid w:val="1C026332"/>
    <w:rsid w:val="1C3C6369"/>
    <w:rsid w:val="1C7B4336"/>
    <w:rsid w:val="1C831178"/>
    <w:rsid w:val="1D083C2B"/>
    <w:rsid w:val="1DE63973"/>
    <w:rsid w:val="1DF315FC"/>
    <w:rsid w:val="1DF37276"/>
    <w:rsid w:val="1E6264C2"/>
    <w:rsid w:val="1E6704E4"/>
    <w:rsid w:val="1EB26E5B"/>
    <w:rsid w:val="1ECE225A"/>
    <w:rsid w:val="1ECF707B"/>
    <w:rsid w:val="1F10530F"/>
    <w:rsid w:val="1F580C5B"/>
    <w:rsid w:val="1F913BFF"/>
    <w:rsid w:val="1FE219A2"/>
    <w:rsid w:val="20200B5F"/>
    <w:rsid w:val="20B70336"/>
    <w:rsid w:val="20D3029D"/>
    <w:rsid w:val="2130501A"/>
    <w:rsid w:val="216B1FD1"/>
    <w:rsid w:val="216B7E37"/>
    <w:rsid w:val="21706B45"/>
    <w:rsid w:val="2171302C"/>
    <w:rsid w:val="21717AB6"/>
    <w:rsid w:val="2186157D"/>
    <w:rsid w:val="21AF4EAB"/>
    <w:rsid w:val="222C23FC"/>
    <w:rsid w:val="222D0E85"/>
    <w:rsid w:val="223236E9"/>
    <w:rsid w:val="22816770"/>
    <w:rsid w:val="22D13A9F"/>
    <w:rsid w:val="22ED5E5C"/>
    <w:rsid w:val="23D04F68"/>
    <w:rsid w:val="23FC7B0B"/>
    <w:rsid w:val="241478A6"/>
    <w:rsid w:val="245D2496"/>
    <w:rsid w:val="24B63818"/>
    <w:rsid w:val="24B663D6"/>
    <w:rsid w:val="254B6F9C"/>
    <w:rsid w:val="25FD7B6A"/>
    <w:rsid w:val="26061115"/>
    <w:rsid w:val="2637782A"/>
    <w:rsid w:val="269C4B17"/>
    <w:rsid w:val="26CE0508"/>
    <w:rsid w:val="27007996"/>
    <w:rsid w:val="27213D92"/>
    <w:rsid w:val="27221001"/>
    <w:rsid w:val="27BE7857"/>
    <w:rsid w:val="27E957BE"/>
    <w:rsid w:val="28305FD5"/>
    <w:rsid w:val="287A37CB"/>
    <w:rsid w:val="29254D4B"/>
    <w:rsid w:val="2992682F"/>
    <w:rsid w:val="299905FB"/>
    <w:rsid w:val="2A3B6FFB"/>
    <w:rsid w:val="2ACF4290"/>
    <w:rsid w:val="2B347295"/>
    <w:rsid w:val="2B3D5C92"/>
    <w:rsid w:val="2B40209E"/>
    <w:rsid w:val="2B486861"/>
    <w:rsid w:val="2B5362EC"/>
    <w:rsid w:val="2B7D3C27"/>
    <w:rsid w:val="2BA54F2C"/>
    <w:rsid w:val="2BEF545B"/>
    <w:rsid w:val="2C4354AA"/>
    <w:rsid w:val="2C7368E7"/>
    <w:rsid w:val="2C924AE7"/>
    <w:rsid w:val="2D026CFE"/>
    <w:rsid w:val="2D17173B"/>
    <w:rsid w:val="2D19008D"/>
    <w:rsid w:val="2D4126A5"/>
    <w:rsid w:val="2DFB52D7"/>
    <w:rsid w:val="2E6D7F83"/>
    <w:rsid w:val="2EF7419D"/>
    <w:rsid w:val="2F1437DD"/>
    <w:rsid w:val="2F753506"/>
    <w:rsid w:val="2F9432ED"/>
    <w:rsid w:val="2FE61AC9"/>
    <w:rsid w:val="2FFA313B"/>
    <w:rsid w:val="30DA5678"/>
    <w:rsid w:val="313D6E2F"/>
    <w:rsid w:val="315C42DF"/>
    <w:rsid w:val="31730137"/>
    <w:rsid w:val="31733336"/>
    <w:rsid w:val="31884CFF"/>
    <w:rsid w:val="319A0F71"/>
    <w:rsid w:val="31AA504A"/>
    <w:rsid w:val="32190C59"/>
    <w:rsid w:val="322C6248"/>
    <w:rsid w:val="32522353"/>
    <w:rsid w:val="32625925"/>
    <w:rsid w:val="326B18CE"/>
    <w:rsid w:val="32EC4290"/>
    <w:rsid w:val="33053E3D"/>
    <w:rsid w:val="3402432A"/>
    <w:rsid w:val="3462323A"/>
    <w:rsid w:val="34C90D58"/>
    <w:rsid w:val="34C9113A"/>
    <w:rsid w:val="3517465E"/>
    <w:rsid w:val="35192781"/>
    <w:rsid w:val="359D07B9"/>
    <w:rsid w:val="36095233"/>
    <w:rsid w:val="363D1785"/>
    <w:rsid w:val="367B6FB5"/>
    <w:rsid w:val="37932A30"/>
    <w:rsid w:val="379A5716"/>
    <w:rsid w:val="379C34CE"/>
    <w:rsid w:val="37C77014"/>
    <w:rsid w:val="37CD55EE"/>
    <w:rsid w:val="37DC0AA0"/>
    <w:rsid w:val="38484497"/>
    <w:rsid w:val="384B28DB"/>
    <w:rsid w:val="385B5CDC"/>
    <w:rsid w:val="38AE5FD1"/>
    <w:rsid w:val="393F1018"/>
    <w:rsid w:val="39C81B35"/>
    <w:rsid w:val="39C95522"/>
    <w:rsid w:val="39CE1AF2"/>
    <w:rsid w:val="3A1E519D"/>
    <w:rsid w:val="3A1E78FF"/>
    <w:rsid w:val="3A941059"/>
    <w:rsid w:val="3AC95EDE"/>
    <w:rsid w:val="3AE42A27"/>
    <w:rsid w:val="3B7352F1"/>
    <w:rsid w:val="3BB014AF"/>
    <w:rsid w:val="3C447999"/>
    <w:rsid w:val="3C4E11CD"/>
    <w:rsid w:val="3D0C6BB9"/>
    <w:rsid w:val="3DF4505B"/>
    <w:rsid w:val="3DF4742D"/>
    <w:rsid w:val="3E020122"/>
    <w:rsid w:val="3E0536FB"/>
    <w:rsid w:val="3E655642"/>
    <w:rsid w:val="3E890CBB"/>
    <w:rsid w:val="3F862F4B"/>
    <w:rsid w:val="3FAE2996"/>
    <w:rsid w:val="3FE346E6"/>
    <w:rsid w:val="40095632"/>
    <w:rsid w:val="400D26C3"/>
    <w:rsid w:val="402406BD"/>
    <w:rsid w:val="406510A5"/>
    <w:rsid w:val="407636CE"/>
    <w:rsid w:val="40816D8D"/>
    <w:rsid w:val="40911C52"/>
    <w:rsid w:val="40E24BFA"/>
    <w:rsid w:val="412A67C5"/>
    <w:rsid w:val="413B4B39"/>
    <w:rsid w:val="41BD723A"/>
    <w:rsid w:val="42124D86"/>
    <w:rsid w:val="42534D1E"/>
    <w:rsid w:val="42633029"/>
    <w:rsid w:val="429E5398"/>
    <w:rsid w:val="42AA6C03"/>
    <w:rsid w:val="42D22C12"/>
    <w:rsid w:val="43543557"/>
    <w:rsid w:val="43C7072B"/>
    <w:rsid w:val="443D5BA6"/>
    <w:rsid w:val="44435EFC"/>
    <w:rsid w:val="44EB6FED"/>
    <w:rsid w:val="45102FBE"/>
    <w:rsid w:val="45135B7F"/>
    <w:rsid w:val="45444EDF"/>
    <w:rsid w:val="45635239"/>
    <w:rsid w:val="45707657"/>
    <w:rsid w:val="459D6C40"/>
    <w:rsid w:val="45CA70BA"/>
    <w:rsid w:val="46254B89"/>
    <w:rsid w:val="466A1543"/>
    <w:rsid w:val="46802A18"/>
    <w:rsid w:val="46903B50"/>
    <w:rsid w:val="46A43C3A"/>
    <w:rsid w:val="46BE763A"/>
    <w:rsid w:val="46CA7F15"/>
    <w:rsid w:val="46DB13AA"/>
    <w:rsid w:val="46E2577B"/>
    <w:rsid w:val="46E666CD"/>
    <w:rsid w:val="472F22B4"/>
    <w:rsid w:val="47AF2F63"/>
    <w:rsid w:val="47BE31A6"/>
    <w:rsid w:val="47D91BA5"/>
    <w:rsid w:val="48113FED"/>
    <w:rsid w:val="48377FEE"/>
    <w:rsid w:val="486C294B"/>
    <w:rsid w:val="4877238D"/>
    <w:rsid w:val="48B737F9"/>
    <w:rsid w:val="49507032"/>
    <w:rsid w:val="49975D67"/>
    <w:rsid w:val="49D62F99"/>
    <w:rsid w:val="49F17862"/>
    <w:rsid w:val="4A5B719B"/>
    <w:rsid w:val="4A653DAC"/>
    <w:rsid w:val="4AEA11FD"/>
    <w:rsid w:val="4B0D3D20"/>
    <w:rsid w:val="4B207F23"/>
    <w:rsid w:val="4B591A31"/>
    <w:rsid w:val="4B79088F"/>
    <w:rsid w:val="4BA97CC9"/>
    <w:rsid w:val="4BFE0015"/>
    <w:rsid w:val="4C7622A1"/>
    <w:rsid w:val="4C9B449C"/>
    <w:rsid w:val="4CC76900"/>
    <w:rsid w:val="4CE54B35"/>
    <w:rsid w:val="4D171950"/>
    <w:rsid w:val="4D9D3890"/>
    <w:rsid w:val="4DB270E7"/>
    <w:rsid w:val="4E141202"/>
    <w:rsid w:val="4ECF324C"/>
    <w:rsid w:val="4ED40EAB"/>
    <w:rsid w:val="4EF20476"/>
    <w:rsid w:val="4F1F29AF"/>
    <w:rsid w:val="4F581C5F"/>
    <w:rsid w:val="4FA608F6"/>
    <w:rsid w:val="500D4CCA"/>
    <w:rsid w:val="505333DE"/>
    <w:rsid w:val="50D943DA"/>
    <w:rsid w:val="50E5609F"/>
    <w:rsid w:val="51710F82"/>
    <w:rsid w:val="518F12A9"/>
    <w:rsid w:val="51DA3C5C"/>
    <w:rsid w:val="5225545F"/>
    <w:rsid w:val="522D0FB8"/>
    <w:rsid w:val="5241017D"/>
    <w:rsid w:val="5242227E"/>
    <w:rsid w:val="525F1F13"/>
    <w:rsid w:val="527F21EA"/>
    <w:rsid w:val="52921C00"/>
    <w:rsid w:val="52EB0BC7"/>
    <w:rsid w:val="53145AF7"/>
    <w:rsid w:val="532F31A9"/>
    <w:rsid w:val="53366E63"/>
    <w:rsid w:val="53B65679"/>
    <w:rsid w:val="541A66F2"/>
    <w:rsid w:val="543A78D2"/>
    <w:rsid w:val="5463135D"/>
    <w:rsid w:val="546E3BDA"/>
    <w:rsid w:val="548D5B70"/>
    <w:rsid w:val="54DE5931"/>
    <w:rsid w:val="54E70E59"/>
    <w:rsid w:val="54E72BB2"/>
    <w:rsid w:val="55061C8B"/>
    <w:rsid w:val="555E67A0"/>
    <w:rsid w:val="55762639"/>
    <w:rsid w:val="559110EA"/>
    <w:rsid w:val="55A10D52"/>
    <w:rsid w:val="55DD6EED"/>
    <w:rsid w:val="56303BD0"/>
    <w:rsid w:val="568D50A6"/>
    <w:rsid w:val="56DC53F6"/>
    <w:rsid w:val="572521F0"/>
    <w:rsid w:val="57C402B3"/>
    <w:rsid w:val="581A4428"/>
    <w:rsid w:val="58324514"/>
    <w:rsid w:val="583A0B7D"/>
    <w:rsid w:val="58510CF5"/>
    <w:rsid w:val="589C3311"/>
    <w:rsid w:val="58A46A45"/>
    <w:rsid w:val="58D26AB1"/>
    <w:rsid w:val="5969271A"/>
    <w:rsid w:val="597D6747"/>
    <w:rsid w:val="59B34E4D"/>
    <w:rsid w:val="5A405E37"/>
    <w:rsid w:val="5ABF76F5"/>
    <w:rsid w:val="5AE16541"/>
    <w:rsid w:val="5AF118C0"/>
    <w:rsid w:val="5B3000F5"/>
    <w:rsid w:val="5B64092D"/>
    <w:rsid w:val="5BAE3A67"/>
    <w:rsid w:val="5BE84EAA"/>
    <w:rsid w:val="5BF162B4"/>
    <w:rsid w:val="5C0C0E11"/>
    <w:rsid w:val="5C232D52"/>
    <w:rsid w:val="5C302D7B"/>
    <w:rsid w:val="5C63276E"/>
    <w:rsid w:val="5C9F1A33"/>
    <w:rsid w:val="5CA13B40"/>
    <w:rsid w:val="5CB22472"/>
    <w:rsid w:val="5CCE31CE"/>
    <w:rsid w:val="5CDB0C85"/>
    <w:rsid w:val="5CFB4714"/>
    <w:rsid w:val="5D371777"/>
    <w:rsid w:val="5D4D49DD"/>
    <w:rsid w:val="5D5B3F12"/>
    <w:rsid w:val="5D7F3DDA"/>
    <w:rsid w:val="5DA53C97"/>
    <w:rsid w:val="5DCF5EBA"/>
    <w:rsid w:val="5DFA30B3"/>
    <w:rsid w:val="5E083786"/>
    <w:rsid w:val="5E19304C"/>
    <w:rsid w:val="5EFC57BE"/>
    <w:rsid w:val="5F042749"/>
    <w:rsid w:val="5F203709"/>
    <w:rsid w:val="5F2D0C07"/>
    <w:rsid w:val="5FB10E8E"/>
    <w:rsid w:val="5FFD4C46"/>
    <w:rsid w:val="600D3902"/>
    <w:rsid w:val="6025396A"/>
    <w:rsid w:val="603C23CF"/>
    <w:rsid w:val="60755145"/>
    <w:rsid w:val="60BC05FE"/>
    <w:rsid w:val="60C515A4"/>
    <w:rsid w:val="60FF0D96"/>
    <w:rsid w:val="611E7F3D"/>
    <w:rsid w:val="621B5C69"/>
    <w:rsid w:val="62C942C6"/>
    <w:rsid w:val="62E24FDF"/>
    <w:rsid w:val="62FE103C"/>
    <w:rsid w:val="633B4646"/>
    <w:rsid w:val="63766C7E"/>
    <w:rsid w:val="637A0129"/>
    <w:rsid w:val="64182878"/>
    <w:rsid w:val="64182A34"/>
    <w:rsid w:val="649015CE"/>
    <w:rsid w:val="64A162FD"/>
    <w:rsid w:val="64ED5401"/>
    <w:rsid w:val="64EE6A20"/>
    <w:rsid w:val="650A4E0D"/>
    <w:rsid w:val="65844C27"/>
    <w:rsid w:val="660F610E"/>
    <w:rsid w:val="66201443"/>
    <w:rsid w:val="66B43601"/>
    <w:rsid w:val="66BB10CF"/>
    <w:rsid w:val="66E942A6"/>
    <w:rsid w:val="66FD022A"/>
    <w:rsid w:val="677116CA"/>
    <w:rsid w:val="679E0CB4"/>
    <w:rsid w:val="67E06E4B"/>
    <w:rsid w:val="68097770"/>
    <w:rsid w:val="682B362A"/>
    <w:rsid w:val="68593A89"/>
    <w:rsid w:val="687875CD"/>
    <w:rsid w:val="687F1795"/>
    <w:rsid w:val="688F104B"/>
    <w:rsid w:val="694E7A9D"/>
    <w:rsid w:val="697D3334"/>
    <w:rsid w:val="69A23FBE"/>
    <w:rsid w:val="69A451C1"/>
    <w:rsid w:val="69F44661"/>
    <w:rsid w:val="6A4813C4"/>
    <w:rsid w:val="6A8D3374"/>
    <w:rsid w:val="6AC87D14"/>
    <w:rsid w:val="6ACB7B71"/>
    <w:rsid w:val="6AFD7F9F"/>
    <w:rsid w:val="6B297726"/>
    <w:rsid w:val="6B8F752C"/>
    <w:rsid w:val="6BC34E4D"/>
    <w:rsid w:val="6BFC6ABA"/>
    <w:rsid w:val="6C370B82"/>
    <w:rsid w:val="6C545AFF"/>
    <w:rsid w:val="6C7568EE"/>
    <w:rsid w:val="6D1D108A"/>
    <w:rsid w:val="6D673814"/>
    <w:rsid w:val="6D7A3859"/>
    <w:rsid w:val="6DC56019"/>
    <w:rsid w:val="6DC72505"/>
    <w:rsid w:val="6DCE6BE7"/>
    <w:rsid w:val="6E3A6FA2"/>
    <w:rsid w:val="6E747591"/>
    <w:rsid w:val="6F10213A"/>
    <w:rsid w:val="6F585598"/>
    <w:rsid w:val="6F674E23"/>
    <w:rsid w:val="6F854425"/>
    <w:rsid w:val="6FC84312"/>
    <w:rsid w:val="704757F4"/>
    <w:rsid w:val="705160B5"/>
    <w:rsid w:val="70E37655"/>
    <w:rsid w:val="71385946"/>
    <w:rsid w:val="719906D5"/>
    <w:rsid w:val="71A71502"/>
    <w:rsid w:val="71D90A58"/>
    <w:rsid w:val="71DC07E4"/>
    <w:rsid w:val="71FD4747"/>
    <w:rsid w:val="72003A61"/>
    <w:rsid w:val="72065C31"/>
    <w:rsid w:val="721F0DFF"/>
    <w:rsid w:val="722D668A"/>
    <w:rsid w:val="724C6E24"/>
    <w:rsid w:val="726457F7"/>
    <w:rsid w:val="72BA7DD9"/>
    <w:rsid w:val="73133100"/>
    <w:rsid w:val="73402895"/>
    <w:rsid w:val="73455E98"/>
    <w:rsid w:val="737B5940"/>
    <w:rsid w:val="73C2467E"/>
    <w:rsid w:val="73D07608"/>
    <w:rsid w:val="73DF0E05"/>
    <w:rsid w:val="73E602F1"/>
    <w:rsid w:val="73F67FF5"/>
    <w:rsid w:val="74985780"/>
    <w:rsid w:val="74F01508"/>
    <w:rsid w:val="750E6C6B"/>
    <w:rsid w:val="751F6782"/>
    <w:rsid w:val="752A06C4"/>
    <w:rsid w:val="7535744B"/>
    <w:rsid w:val="754C69A6"/>
    <w:rsid w:val="75534AC9"/>
    <w:rsid w:val="755521A4"/>
    <w:rsid w:val="75F308BC"/>
    <w:rsid w:val="764D37C3"/>
    <w:rsid w:val="76564DEB"/>
    <w:rsid w:val="767B3F3E"/>
    <w:rsid w:val="768444EF"/>
    <w:rsid w:val="76D635FC"/>
    <w:rsid w:val="76FA6660"/>
    <w:rsid w:val="77041962"/>
    <w:rsid w:val="771D4F43"/>
    <w:rsid w:val="77602F78"/>
    <w:rsid w:val="77704F1D"/>
    <w:rsid w:val="77F043C9"/>
    <w:rsid w:val="78104B40"/>
    <w:rsid w:val="783517E8"/>
    <w:rsid w:val="7878415E"/>
    <w:rsid w:val="78872CA7"/>
    <w:rsid w:val="79236BD5"/>
    <w:rsid w:val="79885231"/>
    <w:rsid w:val="7A1C2A7A"/>
    <w:rsid w:val="7A7C6340"/>
    <w:rsid w:val="7ACE586D"/>
    <w:rsid w:val="7AD41DBD"/>
    <w:rsid w:val="7B451D40"/>
    <w:rsid w:val="7B6D75CD"/>
    <w:rsid w:val="7BC2255D"/>
    <w:rsid w:val="7BE02A5F"/>
    <w:rsid w:val="7BED75DA"/>
    <w:rsid w:val="7C307318"/>
    <w:rsid w:val="7C4D0058"/>
    <w:rsid w:val="7C4E19A9"/>
    <w:rsid w:val="7C587834"/>
    <w:rsid w:val="7C6E649A"/>
    <w:rsid w:val="7C7970C0"/>
    <w:rsid w:val="7C8D2B6B"/>
    <w:rsid w:val="7CD25778"/>
    <w:rsid w:val="7CE90207"/>
    <w:rsid w:val="7D516720"/>
    <w:rsid w:val="7D766E9F"/>
    <w:rsid w:val="7E3357EB"/>
    <w:rsid w:val="7E4071B8"/>
    <w:rsid w:val="7E47153F"/>
    <w:rsid w:val="7E6B47E6"/>
    <w:rsid w:val="7EE12411"/>
    <w:rsid w:val="7F121501"/>
    <w:rsid w:val="7F231565"/>
    <w:rsid w:val="7F360058"/>
    <w:rsid w:val="7F40298D"/>
    <w:rsid w:val="7F9B7533"/>
    <w:rsid w:val="7F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3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84"/>
      </w:tabs>
      <w:spacing w:before="340" w:after="330" w:line="579" w:lineRule="auto"/>
      <w:jc w:val="left"/>
    </w:pPr>
    <w:rPr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54"/>
        <w:tab w:val="left" w:pos="747"/>
      </w:tabs>
      <w:spacing w:before="260" w:after="260" w:line="416" w:lineRule="auto"/>
      <w:outlineLvl w:val="1"/>
    </w:pPr>
    <w:rPr>
      <w:rFonts w:ascii="Arial" w:hAnsi="Arial" w:eastAsia="黑体"/>
      <w:szCs w:val="32"/>
    </w:rPr>
  </w:style>
  <w:style w:type="paragraph" w:styleId="5">
    <w:name w:val="heading 3"/>
    <w:basedOn w:val="1"/>
    <w:next w:val="1"/>
    <w:link w:val="6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6">
    <w:name w:val="heading 4"/>
    <w:basedOn w:val="5"/>
    <w:next w:val="1"/>
    <w:link w:val="65"/>
    <w:qFormat/>
    <w:uiPriority w:val="0"/>
    <w:pPr>
      <w:numPr>
        <w:ilvl w:val="3"/>
      </w:numPr>
      <w:tabs>
        <w:tab w:val="left" w:pos="864"/>
        <w:tab w:val="clear" w:pos="720"/>
      </w:tabs>
      <w:spacing w:before="160" w:after="160" w:line="360" w:lineRule="auto"/>
      <w:outlineLvl w:val="3"/>
    </w:pPr>
    <w:rPr>
      <w:rFonts w:eastAsia="华文细黑"/>
      <w:bCs w:val="0"/>
      <w:color w:val="000000"/>
      <w:sz w:val="24"/>
      <w:szCs w:val="28"/>
    </w:rPr>
  </w:style>
  <w:style w:type="paragraph" w:styleId="7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80" w:after="80" w:line="360" w:lineRule="auto"/>
      <w:outlineLvl w:val="4"/>
    </w:pPr>
    <w:rPr>
      <w:b/>
      <w:bCs/>
      <w:kern w:val="0"/>
      <w:sz w:val="24"/>
    </w:rPr>
  </w:style>
  <w:style w:type="paragraph" w:styleId="8">
    <w:name w:val="heading 6"/>
    <w:basedOn w:val="1"/>
    <w:next w:val="1"/>
    <w:link w:val="67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68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69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70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5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h"/>
    <w:basedOn w:val="1"/>
    <w:next w:val="1"/>
    <w:qFormat/>
    <w:uiPriority w:val="0"/>
    <w:pPr>
      <w:numPr>
        <w:ilvl w:val="0"/>
        <w:numId w:val="2"/>
      </w:numPr>
      <w:spacing w:before="100" w:after="100" w:line="360" w:lineRule="auto"/>
      <w:outlineLvl w:val="0"/>
    </w:pPr>
    <w:rPr>
      <w:rFonts w:ascii="黑体" w:hAnsi="黑体" w:eastAsia="黑体"/>
      <w:b/>
      <w:sz w:val="30"/>
      <w:szCs w:val="30"/>
    </w:rPr>
  </w:style>
  <w:style w:type="paragraph" w:styleId="12">
    <w:name w:val="toc 7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13">
    <w:name w:val="index 8"/>
    <w:basedOn w:val="1"/>
    <w:next w:val="1"/>
    <w:qFormat/>
    <w:uiPriority w:val="0"/>
    <w:pPr>
      <w:spacing w:line="360" w:lineRule="auto"/>
      <w:ind w:left="1920" w:hanging="240" w:firstLineChars="200"/>
      <w:jc w:val="left"/>
    </w:pPr>
    <w:rPr>
      <w:rFonts w:ascii="Calibri" w:hAnsi="Calibri"/>
      <w:sz w:val="20"/>
      <w:szCs w:val="20"/>
    </w:rPr>
  </w:style>
  <w:style w:type="paragraph" w:styleId="14">
    <w:name w:val="Normal Indent"/>
    <w:basedOn w:val="1"/>
    <w:link w:val="104"/>
    <w:qFormat/>
    <w:uiPriority w:val="0"/>
    <w:pPr>
      <w:spacing w:line="360" w:lineRule="auto"/>
      <w:ind w:firstLine="420"/>
    </w:pPr>
    <w:rPr>
      <w:rFonts w:ascii="宋体" w:hAnsi="宋体"/>
      <w:color w:val="000000"/>
      <w:szCs w:val="21"/>
    </w:rPr>
  </w:style>
  <w:style w:type="paragraph" w:styleId="1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qFormat/>
    <w:uiPriority w:val="0"/>
    <w:pPr>
      <w:spacing w:line="360" w:lineRule="auto"/>
      <w:ind w:left="1200" w:hanging="240" w:firstLineChars="200"/>
      <w:jc w:val="left"/>
    </w:pPr>
    <w:rPr>
      <w:rFonts w:ascii="Calibri" w:hAnsi="Calibri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24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440" w:hanging="240" w:firstLineChars="200"/>
      <w:jc w:val="left"/>
    </w:pPr>
    <w:rPr>
      <w:rFonts w:ascii="Calibri" w:hAnsi="Calibri"/>
      <w:sz w:val="20"/>
      <w:szCs w:val="20"/>
    </w:rPr>
  </w:style>
  <w:style w:type="paragraph" w:styleId="20">
    <w:name w:val="Body Text"/>
    <w:basedOn w:val="1"/>
    <w:link w:val="71"/>
    <w:qFormat/>
    <w:uiPriority w:val="0"/>
    <w:pPr>
      <w:spacing w:after="120" w:line="360" w:lineRule="auto"/>
    </w:pPr>
    <w:rPr>
      <w:rFonts w:ascii="宋体" w:hAnsi="宋体"/>
      <w:color w:val="000000"/>
      <w:szCs w:val="21"/>
    </w:rPr>
  </w:style>
  <w:style w:type="paragraph" w:styleId="21">
    <w:name w:val="Body Text Indent"/>
    <w:basedOn w:val="1"/>
    <w:link w:val="72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960" w:hanging="240" w:firstLineChars="200"/>
      <w:jc w:val="left"/>
    </w:pPr>
    <w:rPr>
      <w:rFonts w:ascii="Calibri" w:hAnsi="Calibri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Plain Text"/>
    <w:basedOn w:val="1"/>
    <w:qFormat/>
    <w:uiPriority w:val="0"/>
    <w:rPr>
      <w:rFonts w:ascii="宋体" w:hAnsi="Courier New"/>
      <w:szCs w:val="20"/>
    </w:rPr>
  </w:style>
  <w:style w:type="paragraph" w:styleId="26">
    <w:name w:val="toc 8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7">
    <w:name w:val="index 3"/>
    <w:basedOn w:val="1"/>
    <w:next w:val="1"/>
    <w:qFormat/>
    <w:uiPriority w:val="0"/>
    <w:pPr>
      <w:spacing w:line="360" w:lineRule="auto"/>
      <w:ind w:left="720" w:hanging="240" w:firstLineChars="200"/>
      <w:jc w:val="left"/>
    </w:pPr>
    <w:rPr>
      <w:rFonts w:ascii="Calibri" w:hAnsi="Calibri"/>
      <w:sz w:val="20"/>
      <w:szCs w:val="20"/>
    </w:rPr>
  </w:style>
  <w:style w:type="paragraph" w:styleId="28">
    <w:name w:val="Date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 w:val="28"/>
      <w:szCs w:val="21"/>
    </w:rPr>
  </w:style>
  <w:style w:type="paragraph" w:styleId="29">
    <w:name w:val="Body Text Indent 2"/>
    <w:basedOn w:val="1"/>
    <w:link w:val="100"/>
    <w:qFormat/>
    <w:uiPriority w:val="0"/>
    <w:pPr>
      <w:ind w:left="1260"/>
    </w:p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header"/>
    <w:basedOn w:val="1"/>
    <w:link w:val="9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5">
    <w:name w:val="index heading"/>
    <w:basedOn w:val="1"/>
    <w:next w:val="36"/>
    <w:qFormat/>
    <w:uiPriority w:val="99"/>
    <w:pPr>
      <w:spacing w:before="120" w:after="120" w:line="360" w:lineRule="auto"/>
      <w:ind w:firstLine="200" w:firstLineChars="200"/>
      <w:jc w:val="left"/>
    </w:pPr>
    <w:rPr>
      <w:rFonts w:ascii="Calibri" w:hAnsi="Calibri"/>
      <w:b/>
      <w:bCs/>
      <w:i/>
      <w:iCs/>
      <w:sz w:val="20"/>
      <w:szCs w:val="20"/>
    </w:rPr>
  </w:style>
  <w:style w:type="paragraph" w:styleId="36">
    <w:name w:val="index 1"/>
    <w:basedOn w:val="1"/>
    <w:next w:val="1"/>
    <w:qFormat/>
    <w:uiPriority w:val="99"/>
  </w:style>
  <w:style w:type="paragraph" w:styleId="37">
    <w:name w:val="footnote text"/>
    <w:basedOn w:val="1"/>
    <w:link w:val="93"/>
    <w:qFormat/>
    <w:uiPriority w:val="0"/>
    <w:pPr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9">
    <w:name w:val="Body Text Indent 3"/>
    <w:basedOn w:val="1"/>
    <w:link w:val="137"/>
    <w:qFormat/>
    <w:uiPriority w:val="0"/>
    <w:pPr>
      <w:spacing w:after="120" w:line="360" w:lineRule="auto"/>
      <w:ind w:left="420" w:leftChars="200" w:firstLine="200" w:firstLine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680" w:hanging="240" w:firstLineChars="200"/>
      <w:jc w:val="left"/>
    </w:pPr>
    <w:rPr>
      <w:rFonts w:ascii="Calibri" w:hAnsi="Calibri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2160" w:hanging="240" w:firstLineChars="200"/>
      <w:jc w:val="left"/>
    </w:pPr>
    <w:rPr>
      <w:rFonts w:ascii="Calibri" w:hAnsi="Calibri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sz w:val="24"/>
    </w:rPr>
  </w:style>
  <w:style w:type="paragraph" w:styleId="43">
    <w:name w:val="toc 2"/>
    <w:basedOn w:val="1"/>
    <w:next w:val="1"/>
    <w:qFormat/>
    <w:uiPriority w:val="39"/>
    <w:pPr>
      <w:ind w:left="420"/>
    </w:pPr>
  </w:style>
  <w:style w:type="paragraph" w:styleId="44">
    <w:name w:val="toc 9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45">
    <w:name w:val="List 4"/>
    <w:basedOn w:val="1"/>
    <w:qFormat/>
    <w:uiPriority w:val="0"/>
    <w:pPr>
      <w:spacing w:line="360" w:lineRule="auto"/>
      <w:ind w:left="100" w:leftChars="600" w:hanging="200" w:hangingChars="200"/>
      <w:contextualSpacing/>
    </w:pPr>
    <w:rPr>
      <w:sz w:val="24"/>
    </w:rPr>
  </w:style>
  <w:style w:type="paragraph" w:styleId="46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qFormat/>
    <w:uiPriority w:val="0"/>
    <w:pPr>
      <w:spacing w:line="360" w:lineRule="auto"/>
      <w:ind w:left="480" w:hanging="240" w:firstLineChars="200"/>
      <w:jc w:val="left"/>
    </w:pPr>
    <w:rPr>
      <w:rFonts w:ascii="Calibri" w:hAnsi="Calibri"/>
      <w:sz w:val="20"/>
      <w:szCs w:val="20"/>
    </w:rPr>
  </w:style>
  <w:style w:type="paragraph" w:styleId="49">
    <w:name w:val="Title"/>
    <w:basedOn w:val="1"/>
    <w:next w:val="1"/>
    <w:link w:val="9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50">
    <w:name w:val="annotation subject"/>
    <w:basedOn w:val="18"/>
    <w:next w:val="18"/>
    <w:link w:val="135"/>
    <w:qFormat/>
    <w:uiPriority w:val="0"/>
    <w:rPr>
      <w:b/>
      <w:bCs/>
    </w:rPr>
  </w:style>
  <w:style w:type="paragraph" w:styleId="51">
    <w:name w:val="Body Text First Indent"/>
    <w:basedOn w:val="20"/>
    <w:link w:val="74"/>
    <w:qFormat/>
    <w:uiPriority w:val="0"/>
    <w:pPr>
      <w:spacing w:line="240" w:lineRule="auto"/>
      <w:ind w:firstLine="420" w:firstLineChars="100"/>
    </w:pPr>
    <w:rPr>
      <w:rFonts w:ascii="Times New Roman" w:hAnsi="Times New Roman"/>
      <w:color w:val="auto"/>
      <w:szCs w:val="24"/>
    </w:rPr>
  </w:style>
  <w:style w:type="paragraph" w:styleId="52">
    <w:name w:val="Body Text First Indent 2"/>
    <w:basedOn w:val="21"/>
    <w:link w:val="75"/>
    <w:qFormat/>
    <w:uiPriority w:val="0"/>
    <w:pPr>
      <w:spacing w:after="120" w:line="240" w:lineRule="auto"/>
      <w:ind w:left="420" w:leftChars="200" w:firstLine="420"/>
    </w:pPr>
    <w:rPr>
      <w:sz w:val="21"/>
    </w:rPr>
  </w:style>
  <w:style w:type="table" w:styleId="54">
    <w:name w:val="Table Grid"/>
    <w:basedOn w:val="5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6">
    <w:name w:val="Strong"/>
    <w:qFormat/>
    <w:uiPriority w:val="22"/>
    <w:rPr>
      <w:b/>
      <w:bCs/>
    </w:rPr>
  </w:style>
  <w:style w:type="character" w:styleId="57">
    <w:name w:val="page number"/>
    <w:qFormat/>
    <w:uiPriority w:val="0"/>
  </w:style>
  <w:style w:type="character" w:styleId="58">
    <w:name w:val="FollowedHyperlink"/>
    <w:qFormat/>
    <w:uiPriority w:val="0"/>
    <w:rPr>
      <w:color w:val="800080"/>
      <w:u w:val="single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61">
    <w:name w:val="annotation reference"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64">
    <w:name w:val="标题 3 Char"/>
    <w:link w:val="5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65">
    <w:name w:val="标题 4 Char"/>
    <w:link w:val="6"/>
    <w:qFormat/>
    <w:uiPriority w:val="0"/>
    <w:rPr>
      <w:rFonts w:ascii="Times New Roman" w:hAnsi="Times New Roman" w:eastAsia="华文细黑"/>
      <w:b/>
      <w:bCs/>
      <w:color w:val="000000"/>
      <w:kern w:val="2"/>
      <w:sz w:val="24"/>
      <w:szCs w:val="28"/>
    </w:rPr>
  </w:style>
  <w:style w:type="character" w:customStyle="1" w:styleId="66">
    <w:name w:val="标题 5 Char"/>
    <w:link w:val="7"/>
    <w:qFormat/>
    <w:uiPriority w:val="0"/>
    <w:rPr>
      <w:b/>
      <w:bCs/>
      <w:sz w:val="24"/>
      <w:szCs w:val="24"/>
    </w:rPr>
  </w:style>
  <w:style w:type="character" w:customStyle="1" w:styleId="67">
    <w:name w:val="标题 6 Char"/>
    <w:link w:val="8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8">
    <w:name w:val="标题 7 Char"/>
    <w:link w:val="9"/>
    <w:qFormat/>
    <w:uiPriority w:val="0"/>
    <w:rPr>
      <w:b/>
      <w:bCs/>
      <w:kern w:val="2"/>
      <w:sz w:val="24"/>
      <w:szCs w:val="24"/>
    </w:rPr>
  </w:style>
  <w:style w:type="character" w:customStyle="1" w:styleId="69">
    <w:name w:val="标题 8 Char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0">
    <w:name w:val="标题 9 Char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71">
    <w:name w:val="正文文本 Char"/>
    <w:link w:val="20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72">
    <w:name w:val="正文文本缩进 Char"/>
    <w:link w:val="21"/>
    <w:qFormat/>
    <w:uiPriority w:val="0"/>
    <w:rPr>
      <w:kern w:val="2"/>
      <w:sz w:val="24"/>
      <w:szCs w:val="24"/>
    </w:rPr>
  </w:style>
  <w:style w:type="character" w:customStyle="1" w:styleId="73">
    <w:name w:val="HTML 预设格式 Char"/>
    <w:link w:val="46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正文首行缩进 Char"/>
    <w:link w:val="51"/>
    <w:qFormat/>
    <w:uiPriority w:val="0"/>
  </w:style>
  <w:style w:type="character" w:customStyle="1" w:styleId="75">
    <w:name w:val="正文首行缩进 2 Char"/>
    <w:link w:val="52"/>
    <w:qFormat/>
    <w:uiPriority w:val="0"/>
  </w:style>
  <w:style w:type="character" w:customStyle="1" w:styleId="76">
    <w:name w:val="apple-converted-space"/>
    <w:qFormat/>
    <w:uiPriority w:val="0"/>
  </w:style>
  <w:style w:type="paragraph" w:customStyle="1" w:styleId="77">
    <w:name w:val="_Style 75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79">
    <w:name w:val="样式1"/>
    <w:basedOn w:val="1"/>
    <w:qFormat/>
    <w:uiPriority w:val="0"/>
    <w:pPr>
      <w:pageBreakBefore/>
      <w:numPr>
        <w:ilvl w:val="0"/>
        <w:numId w:val="3"/>
      </w:numPr>
      <w:spacing w:line="360" w:lineRule="auto"/>
    </w:pPr>
    <w:rPr>
      <w:b/>
      <w:color w:val="000000"/>
      <w:sz w:val="28"/>
      <w:szCs w:val="28"/>
    </w:rPr>
  </w:style>
  <w:style w:type="paragraph" w:customStyle="1" w:styleId="80">
    <w:name w:val="hanging indent"/>
    <w:basedOn w:val="20"/>
    <w:qFormat/>
    <w:uiPriority w:val="0"/>
    <w:pPr>
      <w:keepLines/>
      <w:ind w:left="5400" w:hanging="2880"/>
    </w:pPr>
  </w:style>
  <w:style w:type="paragraph" w:customStyle="1" w:styleId="81">
    <w:name w:val="建行正文"/>
    <w:basedOn w:val="47"/>
    <w:next w:val="1"/>
    <w:qFormat/>
    <w:uiPriority w:val="0"/>
  </w:style>
  <w:style w:type="paragraph" w:customStyle="1" w:styleId="8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  <w:style w:type="paragraph" w:customStyle="1" w:styleId="84">
    <w:name w:val="样式 (中文) 新宋体 小四"/>
    <w:basedOn w:val="1"/>
    <w:qFormat/>
    <w:uiPriority w:val="0"/>
    <w:pPr>
      <w:spacing w:line="360" w:lineRule="auto"/>
      <w:ind w:left="630" w:leftChars="300" w:right="210" w:rightChars="100" w:firstLine="480" w:firstLineChars="200"/>
    </w:pPr>
    <w:rPr>
      <w:rFonts w:eastAsia="新宋体" w:cs="宋体"/>
      <w:sz w:val="24"/>
    </w:rPr>
  </w:style>
  <w:style w:type="paragraph" w:customStyle="1" w:styleId="85">
    <w:name w:val="Char Char Char Char Char Char Char Char"/>
    <w:basedOn w:val="1"/>
    <w:qFormat/>
    <w:uiPriority w:val="0"/>
    <w:pPr>
      <w:spacing w:before="62" w:beforeLines="20" w:after="62" w:afterLines="20" w:line="360" w:lineRule="auto"/>
      <w:ind w:firstLine="240" w:firstLineChars="100"/>
    </w:pPr>
    <w:rPr>
      <w:rFonts w:ascii="楷体_GB2312" w:hAnsi="Tahoma" w:eastAsia="楷体_GB2312"/>
      <w:sz w:val="24"/>
    </w:rPr>
  </w:style>
  <w:style w:type="paragraph" w:customStyle="1" w:styleId="86">
    <w:name w:val="_Style 84"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缩进正文 Char"/>
    <w:link w:val="88"/>
    <w:qFormat/>
    <w:uiPriority w:val="0"/>
    <w:rPr>
      <w:rFonts w:ascii="宋体" w:hAnsi="宋体" w:eastAsia="宋体"/>
      <w:color w:val="000000"/>
      <w:kern w:val="2"/>
      <w:sz w:val="24"/>
      <w:szCs w:val="24"/>
    </w:rPr>
  </w:style>
  <w:style w:type="paragraph" w:customStyle="1" w:styleId="88">
    <w:name w:val="缩进正文"/>
    <w:basedOn w:val="1"/>
    <w:link w:val="87"/>
    <w:qFormat/>
    <w:uiPriority w:val="0"/>
    <w:pPr>
      <w:spacing w:line="360" w:lineRule="auto"/>
      <w:ind w:firstLine="415" w:firstLineChars="200"/>
      <w:jc w:val="left"/>
    </w:pPr>
    <w:rPr>
      <w:rFonts w:ascii="宋体" w:hAnsi="宋体"/>
      <w:color w:val="000000"/>
      <w:sz w:val="24"/>
    </w:rPr>
  </w:style>
  <w:style w:type="paragraph" w:customStyle="1" w:styleId="89">
    <w:name w:val="1级列表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840"/>
      </w:tabs>
      <w:adjustRightInd w:val="0"/>
      <w:snapToGrid w:val="0"/>
      <w:spacing w:line="360" w:lineRule="auto"/>
    </w:pPr>
    <w:rPr>
      <w:kern w:val="0"/>
      <w:sz w:val="22"/>
    </w:rPr>
  </w:style>
  <w:style w:type="character" w:customStyle="1" w:styleId="90">
    <w:name w:val="标题 Char"/>
    <w:link w:val="49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91">
    <w:name w:val="页眉 Char"/>
    <w:link w:val="32"/>
    <w:qFormat/>
    <w:uiPriority w:val="0"/>
    <w:rPr>
      <w:kern w:val="2"/>
      <w:sz w:val="18"/>
      <w:szCs w:val="18"/>
    </w:rPr>
  </w:style>
  <w:style w:type="character" w:customStyle="1" w:styleId="92">
    <w:name w:val="inlinehelp"/>
    <w:qFormat/>
    <w:uiPriority w:val="0"/>
  </w:style>
  <w:style w:type="character" w:customStyle="1" w:styleId="93">
    <w:name w:val="脚注文本 Char"/>
    <w:link w:val="37"/>
    <w:qFormat/>
    <w:uiPriority w:val="0"/>
    <w:rPr>
      <w:kern w:val="2"/>
      <w:sz w:val="18"/>
      <w:szCs w:val="18"/>
    </w:rPr>
  </w:style>
  <w:style w:type="character" w:customStyle="1" w:styleId="94">
    <w:name w:val="short_text"/>
    <w:qFormat/>
    <w:uiPriority w:val="0"/>
  </w:style>
  <w:style w:type="character" w:customStyle="1" w:styleId="95">
    <w:name w:val="Forbidden Char"/>
    <w:link w:val="96"/>
    <w:qFormat/>
    <w:uiPriority w:val="0"/>
    <w:rPr>
      <w:rFonts w:ascii="宋体" w:hAnsi="宋体"/>
      <w:color w:val="000000"/>
      <w:kern w:val="2"/>
      <w:sz w:val="24"/>
      <w:szCs w:val="24"/>
      <w:shd w:val="clear" w:color="auto" w:fill="BFBFBF"/>
    </w:rPr>
  </w:style>
  <w:style w:type="paragraph" w:customStyle="1" w:styleId="96">
    <w:name w:val="Forbidden"/>
    <w:basedOn w:val="88"/>
    <w:link w:val="95"/>
    <w:qFormat/>
    <w:uiPriority w:val="0"/>
    <w:pPr>
      <w:numPr>
        <w:ilvl w:val="0"/>
        <w:numId w:val="5"/>
      </w:num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BFBFBF"/>
    </w:pPr>
  </w:style>
  <w:style w:type="character" w:customStyle="1" w:styleId="97">
    <w:name w:val="apple-style-span"/>
    <w:basedOn w:val="55"/>
    <w:qFormat/>
    <w:uiPriority w:val="0"/>
  </w:style>
  <w:style w:type="character" w:customStyle="1" w:styleId="98">
    <w:name w:val="preferred Char"/>
    <w:link w:val="99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99">
    <w:name w:val="preferred"/>
    <w:basedOn w:val="1"/>
    <w:link w:val="98"/>
    <w:qFormat/>
    <w:uiPriority w:val="0"/>
    <w:pPr>
      <w:numPr>
        <w:ilvl w:val="3"/>
        <w:numId w:val="6"/>
      </w:numPr>
      <w:pBdr>
        <w:top w:val="dashSmallGap" w:color="00B050" w:sz="4" w:space="1"/>
        <w:left w:val="dashSmallGap" w:color="00B050" w:sz="4" w:space="4"/>
        <w:bottom w:val="dashSmallGap" w:color="00B050" w:sz="4" w:space="1"/>
        <w:right w:val="dashSmallGap" w:color="00B050" w:sz="4" w:space="4"/>
      </w:pBdr>
      <w:shd w:val="clear" w:color="auto" w:fill="D9D9D9"/>
      <w:spacing w:line="360" w:lineRule="auto"/>
      <w:ind w:firstLine="200" w:firstLineChars="200"/>
    </w:pPr>
    <w:rPr>
      <w:rFonts w:ascii="宋体" w:hAnsi="宋体"/>
      <w:color w:val="000000"/>
      <w:sz w:val="24"/>
    </w:rPr>
  </w:style>
  <w:style w:type="character" w:customStyle="1" w:styleId="100">
    <w:name w:val="正文文本缩进 2 Char"/>
    <w:link w:val="29"/>
    <w:qFormat/>
    <w:uiPriority w:val="0"/>
    <w:rPr>
      <w:kern w:val="2"/>
      <w:sz w:val="21"/>
      <w:szCs w:val="24"/>
    </w:rPr>
  </w:style>
  <w:style w:type="character" w:customStyle="1" w:styleId="101">
    <w:name w:val="建行正文 Char"/>
    <w:qFormat/>
    <w:uiPriority w:val="0"/>
    <w:rPr>
      <w:rFonts w:eastAsia="楷体_GB2312"/>
      <w:kern w:val="2"/>
      <w:sz w:val="24"/>
      <w:szCs w:val="24"/>
      <w:lang w:val="en-US" w:eastAsia="zh-CN" w:bidi="ar-SA"/>
    </w:rPr>
  </w:style>
  <w:style w:type="character" w:customStyle="1" w:styleId="102">
    <w:name w:val="javascript"/>
    <w:basedOn w:val="55"/>
    <w:qFormat/>
    <w:uiPriority w:val="0"/>
  </w:style>
  <w:style w:type="character" w:customStyle="1" w:styleId="103">
    <w:name w:val="variable1"/>
    <w:qFormat/>
    <w:uiPriority w:val="0"/>
    <w:rPr>
      <w:i/>
      <w:iCs/>
    </w:rPr>
  </w:style>
  <w:style w:type="character" w:customStyle="1" w:styleId="104">
    <w:name w:val="正文缩进 Char"/>
    <w:link w:val="14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105">
    <w:name w:val="bolditalic1"/>
    <w:qFormat/>
    <w:uiPriority w:val="0"/>
    <w:rPr>
      <w:b/>
      <w:bCs/>
      <w:i/>
      <w:iCs/>
    </w:rPr>
  </w:style>
  <w:style w:type="character" w:customStyle="1" w:styleId="106">
    <w:name w:val="gui-object-action"/>
    <w:qFormat/>
    <w:uiPriority w:val="0"/>
    <w:rPr>
      <w:b/>
      <w:bCs/>
    </w:rPr>
  </w:style>
  <w:style w:type="character" w:customStyle="1" w:styleId="107">
    <w:name w:val="Mandatory Char"/>
    <w:link w:val="108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108">
    <w:name w:val="Mandatory"/>
    <w:basedOn w:val="1"/>
    <w:link w:val="107"/>
    <w:qFormat/>
    <w:uiPriority w:val="0"/>
    <w:pPr>
      <w:numPr>
        <w:ilvl w:val="0"/>
        <w:numId w:val="7"/>
      </w:numPr>
      <w:pBdr>
        <w:top w:val="dashSmallGap" w:color="A6A6A6" w:sz="4" w:space="1"/>
        <w:left w:val="dashSmallGap" w:color="A6A6A6" w:sz="4" w:space="4"/>
        <w:bottom w:val="dashSmallGap" w:color="A6A6A6" w:sz="4" w:space="1"/>
        <w:right w:val="dashSmallGap" w:color="A6A6A6" w:sz="4" w:space="4"/>
      </w:pBdr>
      <w:shd w:val="clear" w:color="auto" w:fill="D9D9D9"/>
      <w:spacing w:line="360" w:lineRule="auto"/>
      <w:ind w:left="1276" w:firstLine="200" w:firstLineChars="200"/>
    </w:pPr>
    <w:rPr>
      <w:rFonts w:ascii="宋体" w:hAnsi="宋体"/>
      <w:color w:val="000000"/>
      <w:sz w:val="24"/>
    </w:rPr>
  </w:style>
  <w:style w:type="character" w:customStyle="1" w:styleId="109">
    <w:name w:val="1级列表 Char Char1 Char"/>
    <w:link w:val="110"/>
    <w:qFormat/>
    <w:uiPriority w:val="0"/>
    <w:rPr>
      <w:sz w:val="22"/>
      <w:szCs w:val="24"/>
    </w:rPr>
  </w:style>
  <w:style w:type="paragraph" w:customStyle="1" w:styleId="110">
    <w:name w:val="1级列表 Char Char1"/>
    <w:basedOn w:val="1"/>
    <w:link w:val="109"/>
    <w:qFormat/>
    <w:uiPriority w:val="0"/>
    <w:pPr>
      <w:widowControl/>
      <w:tabs>
        <w:tab w:val="left" w:pos="720"/>
        <w:tab w:val="left" w:pos="840"/>
      </w:tabs>
      <w:adjustRightInd w:val="0"/>
      <w:snapToGrid w:val="0"/>
      <w:spacing w:line="360" w:lineRule="auto"/>
      <w:ind w:left="720" w:hanging="360" w:firstLineChars="200"/>
    </w:pPr>
    <w:rPr>
      <w:kern w:val="0"/>
      <w:sz w:val="22"/>
    </w:rPr>
  </w:style>
  <w:style w:type="paragraph" w:customStyle="1" w:styleId="111">
    <w:name w:val="正文段落 Char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paragraph" w:customStyle="1" w:styleId="112">
    <w:name w:val="图表标题"/>
    <w:basedOn w:val="15"/>
    <w:qFormat/>
    <w:uiPriority w:val="0"/>
    <w:pPr>
      <w:widowControl/>
      <w:adjustRightInd w:val="0"/>
      <w:snapToGrid w:val="0"/>
      <w:spacing w:before="120" w:after="120"/>
      <w:jc w:val="center"/>
    </w:pPr>
    <w:rPr>
      <w:rFonts w:cs="Times New Roman"/>
      <w:kern w:val="0"/>
      <w:sz w:val="22"/>
      <w:szCs w:val="22"/>
      <w:lang w:val="de-DE"/>
    </w:rPr>
  </w:style>
  <w:style w:type="paragraph" w:customStyle="1" w:styleId="113">
    <w:name w:val="表格正文段落（紧凑型）"/>
    <w:basedOn w:val="1"/>
    <w:qFormat/>
    <w:uiPriority w:val="0"/>
    <w:pPr>
      <w:widowControl/>
      <w:adjustRightInd w:val="0"/>
      <w:snapToGrid w:val="0"/>
      <w:spacing w:line="360" w:lineRule="auto"/>
      <w:ind w:firstLine="200" w:firstLineChars="200"/>
    </w:pPr>
    <w:rPr>
      <w:kern w:val="0"/>
      <w:sz w:val="22"/>
      <w:szCs w:val="22"/>
      <w:lang w:val="en-GB"/>
    </w:rPr>
  </w:style>
  <w:style w:type="paragraph" w:customStyle="1" w:styleId="114">
    <w:name w:val="表格列表"/>
    <w:basedOn w:val="89"/>
    <w:qFormat/>
    <w:uiPriority w:val="0"/>
    <w:pPr>
      <w:numPr>
        <w:numId w:val="0"/>
      </w:numPr>
      <w:tabs>
        <w:tab w:val="left" w:pos="240"/>
        <w:tab w:val="clear" w:pos="432"/>
        <w:tab w:val="clear" w:pos="840"/>
      </w:tabs>
      <w:spacing w:line="240" w:lineRule="auto"/>
    </w:pPr>
  </w:style>
  <w:style w:type="paragraph" w:customStyle="1" w:styleId="115">
    <w:name w:val="p5"/>
    <w:basedOn w:val="1"/>
    <w:qFormat/>
    <w:uiPriority w:val="0"/>
    <w:pPr>
      <w:tabs>
        <w:tab w:val="left" w:pos="720"/>
      </w:tabs>
      <w:spacing w:line="360" w:lineRule="atLeast"/>
      <w:ind w:firstLine="200" w:firstLineChars="200"/>
      <w:jc w:val="left"/>
    </w:pPr>
    <w:rPr>
      <w:rFonts w:ascii="Tms Rmn" w:hAnsi="Tms Rmn" w:eastAsia="PMingLiU"/>
      <w:kern w:val="0"/>
      <w:sz w:val="24"/>
      <w:szCs w:val="20"/>
      <w:lang w:eastAsia="en-US"/>
    </w:rPr>
  </w:style>
  <w:style w:type="paragraph" w:customStyle="1" w:styleId="116">
    <w:name w:val="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17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18">
    <w:name w:val="Char1"/>
    <w:basedOn w:val="1"/>
    <w:qFormat/>
    <w:uiPriority w:val="0"/>
    <w:rPr>
      <w:rFonts w:ascii="仿宋_GB2312" w:eastAsia="仿宋_GB2312"/>
      <w:b/>
      <w:sz w:val="32"/>
      <w:szCs w:val="32"/>
    </w:rPr>
  </w:style>
  <w:style w:type="paragraph" w:customStyle="1" w:styleId="119">
    <w:name w:val="MM Topic 7"/>
    <w:basedOn w:val="9"/>
    <w:qFormat/>
    <w:uiPriority w:val="0"/>
    <w:pPr>
      <w:tabs>
        <w:tab w:val="left" w:pos="3827"/>
      </w:tabs>
      <w:ind w:left="0" w:firstLine="0"/>
    </w:pPr>
  </w:style>
  <w:style w:type="paragraph" w:customStyle="1" w:styleId="120">
    <w:name w:val="MM Topic 6"/>
    <w:basedOn w:val="8"/>
    <w:qFormat/>
    <w:uiPriority w:val="0"/>
    <w:pPr>
      <w:tabs>
        <w:tab w:val="left" w:pos="3260"/>
        <w:tab w:val="clear" w:pos="1152"/>
      </w:tabs>
      <w:ind w:left="0" w:firstLine="0" w:firstLineChars="200"/>
    </w:pPr>
  </w:style>
  <w:style w:type="paragraph" w:customStyle="1" w:styleId="121">
    <w:name w:val="建行标题二"/>
    <w:basedOn w:val="4"/>
    <w:next w:val="81"/>
    <w:qFormat/>
    <w:uiPriority w:val="0"/>
    <w:pPr>
      <w:numPr>
        <w:numId w:val="3"/>
      </w:numPr>
      <w:tabs>
        <w:tab w:val="left" w:pos="420"/>
        <w:tab w:val="left" w:pos="840"/>
        <w:tab w:val="left" w:pos="927"/>
        <w:tab w:val="clear" w:pos="747"/>
      </w:tabs>
      <w:spacing w:before="156" w:beforeLines="50" w:after="156" w:afterLines="50" w:line="415" w:lineRule="auto"/>
    </w:pPr>
    <w:rPr>
      <w:rFonts w:eastAsia="楷体_GB2312"/>
      <w:sz w:val="28"/>
      <w:szCs w:val="30"/>
    </w:rPr>
  </w:style>
  <w:style w:type="paragraph" w:customStyle="1" w:styleId="122">
    <w:name w:val="建行标题三"/>
    <w:basedOn w:val="5"/>
    <w:next w:val="81"/>
    <w:qFormat/>
    <w:uiPriority w:val="0"/>
    <w:pPr>
      <w:numPr>
        <w:numId w:val="3"/>
      </w:numPr>
      <w:tabs>
        <w:tab w:val="left" w:pos="420"/>
        <w:tab w:val="left" w:pos="709"/>
        <w:tab w:val="left" w:pos="1260"/>
        <w:tab w:val="clear" w:pos="720"/>
      </w:tabs>
      <w:spacing w:before="160" w:after="160" w:line="415" w:lineRule="auto"/>
    </w:pPr>
    <w:rPr>
      <w:rFonts w:ascii="黑体" w:hAnsi="黑体" w:eastAsia="楷体_GB2312"/>
      <w:sz w:val="24"/>
      <w:lang w:val="zh-CN"/>
    </w:rPr>
  </w:style>
  <w:style w:type="paragraph" w:customStyle="1" w:styleId="123">
    <w:name w:val="建行标题一"/>
    <w:basedOn w:val="2"/>
    <w:qFormat/>
    <w:uiPriority w:val="0"/>
    <w:pPr>
      <w:numPr>
        <w:numId w:val="0"/>
      </w:numPr>
      <w:tabs>
        <w:tab w:val="left" w:pos="420"/>
        <w:tab w:val="left" w:pos="605"/>
      </w:tabs>
      <w:snapToGrid w:val="0"/>
      <w:spacing w:before="100" w:after="100" w:line="300" w:lineRule="auto"/>
      <w:ind w:left="420" w:hanging="420"/>
    </w:pPr>
    <w:rPr>
      <w:rFonts w:ascii="仿宋_GB2312" w:eastAsia="仿宋_GB2312"/>
      <w:bCs w:val="0"/>
      <w:sz w:val="28"/>
      <w:szCs w:val="28"/>
    </w:rPr>
  </w:style>
  <w:style w:type="character" w:customStyle="1" w:styleId="124">
    <w:name w:val="批注文字 Char"/>
    <w:link w:val="18"/>
    <w:qFormat/>
    <w:uiPriority w:val="0"/>
    <w:rPr>
      <w:kern w:val="2"/>
      <w:sz w:val="24"/>
      <w:szCs w:val="24"/>
    </w:rPr>
  </w:style>
  <w:style w:type="paragraph" w:customStyle="1" w:styleId="125">
    <w:name w:val="MM Topic 3"/>
    <w:basedOn w:val="5"/>
    <w:qFormat/>
    <w:uiPriority w:val="0"/>
    <w:pPr>
      <w:tabs>
        <w:tab w:val="left" w:pos="2318"/>
        <w:tab w:val="clear" w:pos="720"/>
      </w:tabs>
      <w:spacing w:before="160" w:after="160" w:line="360" w:lineRule="auto"/>
      <w:ind w:left="900" w:firstLine="0"/>
    </w:pPr>
    <w:rPr>
      <w:rFonts w:ascii="黑体" w:hAnsi="黑体" w:eastAsia="黑体"/>
      <w:sz w:val="30"/>
    </w:rPr>
  </w:style>
  <w:style w:type="paragraph" w:customStyle="1" w:styleId="126">
    <w:name w:val="MM Topic 1"/>
    <w:basedOn w:val="2"/>
    <w:qFormat/>
    <w:uiPriority w:val="0"/>
    <w:pPr>
      <w:numPr>
        <w:numId w:val="8"/>
      </w:numPr>
      <w:tabs>
        <w:tab w:val="left" w:pos="432"/>
        <w:tab w:val="left" w:pos="851"/>
      </w:tabs>
      <w:spacing w:before="100" w:after="100" w:line="360" w:lineRule="auto"/>
    </w:pPr>
    <w:rPr>
      <w:sz w:val="44"/>
    </w:rPr>
  </w:style>
  <w:style w:type="paragraph" w:styleId="12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MM Topic 2"/>
    <w:basedOn w:val="4"/>
    <w:qFormat/>
    <w:uiPriority w:val="0"/>
    <w:pPr>
      <w:numPr>
        <w:numId w:val="8"/>
      </w:numPr>
      <w:tabs>
        <w:tab w:val="left" w:pos="432"/>
        <w:tab w:val="left" w:pos="576"/>
        <w:tab w:val="left" w:pos="992"/>
        <w:tab w:val="clear" w:pos="454"/>
        <w:tab w:val="clear" w:pos="747"/>
      </w:tabs>
      <w:spacing w:before="156" w:beforeLines="50" w:after="156" w:afterLines="50" w:line="240" w:lineRule="auto"/>
    </w:pPr>
    <w:rPr>
      <w:sz w:val="30"/>
      <w:szCs w:val="30"/>
    </w:rPr>
  </w:style>
  <w:style w:type="paragraph" w:customStyle="1" w:styleId="129">
    <w:name w:val="Char Char Char Char Char Char"/>
    <w:basedOn w:val="17"/>
    <w:qFormat/>
    <w:uiPriority w:val="0"/>
    <w:pPr>
      <w:spacing w:line="360" w:lineRule="auto"/>
      <w:ind w:firstLine="200" w:firstLineChars="200"/>
    </w:pPr>
    <w:rPr>
      <w:rFonts w:ascii="Tahoma" w:hAnsi="Tahoma"/>
      <w:sz w:val="24"/>
    </w:rPr>
  </w:style>
  <w:style w:type="paragraph" w:customStyle="1" w:styleId="130">
    <w:name w:val="Char Char Char Char"/>
    <w:basedOn w:val="1"/>
    <w:qFormat/>
    <w:uiPriority w:val="0"/>
    <w:pPr>
      <w:spacing w:line="360" w:lineRule="auto"/>
      <w:ind w:firstLine="200" w:firstLineChars="200"/>
    </w:pPr>
    <w:rPr>
      <w:kern w:val="0"/>
      <w:sz w:val="22"/>
      <w:szCs w:val="22"/>
      <w:lang w:val="de-DE"/>
    </w:rPr>
  </w:style>
  <w:style w:type="paragraph" w:customStyle="1" w:styleId="131">
    <w:name w:val="MM Topic 5"/>
    <w:basedOn w:val="7"/>
    <w:qFormat/>
    <w:uiPriority w:val="0"/>
    <w:pPr>
      <w:tabs>
        <w:tab w:val="left" w:pos="2551"/>
        <w:tab w:val="clear" w:pos="1008"/>
      </w:tabs>
      <w:spacing w:before="280" w:after="290" w:line="376" w:lineRule="auto"/>
      <w:ind w:left="0" w:firstLine="0" w:firstLineChars="200"/>
    </w:pPr>
    <w:rPr>
      <w:kern w:val="2"/>
      <w:sz w:val="28"/>
      <w:szCs w:val="28"/>
    </w:rPr>
  </w:style>
  <w:style w:type="paragraph" w:customStyle="1" w:styleId="132">
    <w:name w:val="二层标号"/>
    <w:basedOn w:val="1"/>
    <w:qFormat/>
    <w:uiPriority w:val="0"/>
    <w:pPr>
      <w:numPr>
        <w:ilvl w:val="0"/>
        <w:numId w:val="9"/>
      </w:numPr>
      <w:tabs>
        <w:tab w:val="left" w:pos="840"/>
      </w:tabs>
      <w:spacing w:line="360" w:lineRule="auto"/>
    </w:pPr>
    <w:rPr>
      <w:sz w:val="24"/>
    </w:rPr>
  </w:style>
  <w:style w:type="paragraph" w:customStyle="1" w:styleId="133">
    <w:name w:val="Char Char Char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134">
    <w:name w:val="正文段落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character" w:customStyle="1" w:styleId="135">
    <w:name w:val="批注主题 Char"/>
    <w:link w:val="50"/>
    <w:qFormat/>
    <w:uiPriority w:val="0"/>
    <w:rPr>
      <w:b/>
      <w:bCs/>
      <w:kern w:val="2"/>
      <w:sz w:val="24"/>
      <w:szCs w:val="24"/>
    </w:rPr>
  </w:style>
  <w:style w:type="paragraph" w:customStyle="1" w:styleId="136">
    <w:name w:val="MM Topic 4"/>
    <w:basedOn w:val="6"/>
    <w:qFormat/>
    <w:uiPriority w:val="0"/>
    <w:pPr>
      <w:tabs>
        <w:tab w:val="left" w:pos="851"/>
        <w:tab w:val="left" w:pos="1984"/>
        <w:tab w:val="clear" w:pos="864"/>
      </w:tabs>
      <w:spacing w:before="280" w:after="290" w:line="376" w:lineRule="auto"/>
      <w:ind w:left="0" w:firstLine="0"/>
    </w:pPr>
    <w:rPr>
      <w:rFonts w:ascii="Arial" w:hAnsi="Arial" w:eastAsia="黑体"/>
      <w:color w:val="auto"/>
    </w:rPr>
  </w:style>
  <w:style w:type="character" w:customStyle="1" w:styleId="137">
    <w:name w:val="正文文本缩进 3 Char"/>
    <w:link w:val="39"/>
    <w:qFormat/>
    <w:uiPriority w:val="0"/>
    <w:rPr>
      <w:kern w:val="2"/>
      <w:sz w:val="16"/>
      <w:szCs w:val="16"/>
    </w:rPr>
  </w:style>
  <w:style w:type="paragraph" w:customStyle="1" w:styleId="138">
    <w:name w:val="表格标题"/>
    <w:basedOn w:val="1"/>
    <w:qFormat/>
    <w:uiPriority w:val="0"/>
    <w:pPr>
      <w:widowControl/>
      <w:autoSpaceDE w:val="0"/>
      <w:autoSpaceDN w:val="0"/>
      <w:adjustRightInd w:val="0"/>
      <w:snapToGrid w:val="0"/>
      <w:spacing w:before="28" w:after="28" w:line="360" w:lineRule="auto"/>
      <w:ind w:firstLine="200" w:firstLineChars="200"/>
      <w:jc w:val="left"/>
    </w:pPr>
    <w:rPr>
      <w:rFonts w:ascii="Arial" w:hAnsi="Arial" w:eastAsia="黑体" w:cs="Arial"/>
      <w:kern w:val="0"/>
      <w:sz w:val="22"/>
      <w:szCs w:val="22"/>
    </w:rPr>
  </w:style>
  <w:style w:type="character" w:customStyle="1" w:styleId="139">
    <w:name w:val="脚注文本 字符1"/>
    <w:qFormat/>
    <w:uiPriority w:val="0"/>
    <w:rPr>
      <w:kern w:val="2"/>
      <w:sz w:val="18"/>
      <w:szCs w:val="18"/>
    </w:rPr>
  </w:style>
  <w:style w:type="paragraph" w:customStyle="1" w:styleId="140">
    <w:name w:val="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2h"/>
    <w:basedOn w:val="1"/>
    <w:next w:val="1"/>
    <w:qFormat/>
    <w:uiPriority w:val="0"/>
    <w:pPr>
      <w:numPr>
        <w:ilvl w:val="1"/>
        <w:numId w:val="2"/>
      </w:numPr>
      <w:tabs>
        <w:tab w:val="left" w:pos="0"/>
      </w:tabs>
      <w:spacing w:before="50" w:beforeLines="50" w:after="50" w:afterLines="50" w:line="360" w:lineRule="auto"/>
      <w:outlineLvl w:val="1"/>
    </w:pPr>
    <w:rPr>
      <w:rFonts w:ascii="黑体" w:hAnsi="黑体" w:eastAsia="黑体"/>
      <w:b/>
      <w:sz w:val="30"/>
      <w:szCs w:val="30"/>
    </w:rPr>
  </w:style>
  <w:style w:type="paragraph" w:customStyle="1" w:styleId="142">
    <w:name w:val="3h"/>
    <w:basedOn w:val="1"/>
    <w:next w:val="1"/>
    <w:qFormat/>
    <w:uiPriority w:val="0"/>
    <w:pPr>
      <w:numPr>
        <w:ilvl w:val="2"/>
        <w:numId w:val="10"/>
      </w:numPr>
      <w:spacing w:before="156" w:beforeLines="50" w:after="156" w:afterLines="50"/>
      <w:outlineLvl w:val="2"/>
    </w:pPr>
    <w:rPr>
      <w:rFonts w:ascii="黑体" w:hAnsi="黑体" w:eastAsia="黑体"/>
      <w:b/>
      <w:sz w:val="28"/>
      <w:szCs w:val="28"/>
    </w:rPr>
  </w:style>
  <w:style w:type="paragraph" w:customStyle="1" w:styleId="143">
    <w:name w:val="4h"/>
    <w:basedOn w:val="1"/>
    <w:next w:val="1"/>
    <w:qFormat/>
    <w:uiPriority w:val="0"/>
    <w:pPr>
      <w:numPr>
        <w:ilvl w:val="3"/>
        <w:numId w:val="10"/>
      </w:numPr>
      <w:spacing w:before="50" w:beforeLines="50" w:after="50" w:afterLines="50" w:line="360" w:lineRule="auto"/>
      <w:outlineLvl w:val="3"/>
    </w:pPr>
    <w:rPr>
      <w:rFonts w:ascii="黑体" w:hAnsi="黑体" w:eastAsia="黑体"/>
      <w:b/>
      <w:sz w:val="28"/>
      <w:szCs w:val="28"/>
    </w:rPr>
  </w:style>
  <w:style w:type="character" w:customStyle="1" w:styleId="144">
    <w:name w:val="未处理的提及1"/>
    <w:basedOn w:val="5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5">
    <w:name w:val="im-content1"/>
    <w:basedOn w:val="55"/>
    <w:qFormat/>
    <w:uiPriority w:val="0"/>
    <w:rPr>
      <w:color w:val="000000"/>
    </w:rPr>
  </w:style>
  <w:style w:type="paragraph" w:customStyle="1" w:styleId="1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8">
    <w:name w:val="Notes"/>
    <w:qFormat/>
    <w:uiPriority w:val="0"/>
    <w:pPr>
      <w:spacing w:before="0" w:after="0" w:line="240" w:lineRule="auto"/>
    </w:pPr>
    <w:rPr>
      <w:rFonts w:asciiTheme="minorHAnsi" w:hAnsiTheme="minorHAnsi" w:eastAsiaTheme="minorEastAsia" w:cstheme="minorBidi"/>
      <w:color w:val="000000"/>
      <w:sz w:val="10"/>
      <w:szCs w:val="10"/>
    </w:rPr>
  </w:style>
  <w:style w:type="table" w:customStyle="1" w:styleId="149">
    <w:name w:val="_Style 11"/>
    <w:basedOn w:val="1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26CD1-BD39-4CB3-81C6-AF8572E82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1498</Words>
  <Characters>1898</Characters>
  <Lines>63</Lines>
  <Paragraphs>17</Paragraphs>
  <TotalTime>0</TotalTime>
  <ScaleCrop>false</ScaleCrop>
  <LinksUpToDate>false</LinksUpToDate>
  <CharactersWithSpaces>2082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2023-03-13T03:45:00Z</dcterms:created>
  <dc:creator>RORO;blackpainter</dc:creator>
  <cp:lastModifiedBy>蚂蚁家的医生</cp:lastModifiedBy>
  <cp:lastPrinted>2014-07-11T07:02:00Z</cp:lastPrinted>
  <dcterms:modified xsi:type="dcterms:W3CDTF">2025-08-20T02:56:10Z</dcterms:modified>
  <dc:title>课题研究管理办法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FF91BCBA31364F5CA70823FFA4EB4B1F_13</vt:lpwstr>
  </property>
  <property fmtid="{D5CDD505-2E9C-101B-9397-08002B2CF9AE}" pid="4" name="KSOTemplateDocerSaveRecord">
    <vt:lpwstr>eyJoZGlkIjoiMzQ0NjVjM2EyZDNmNGYwZmU4YzIyOThkZWE2YzYxMmQiLCJ1c2VySWQiOiIyMjc3MDYwMzMifQ==</vt:lpwstr>
  </property>
</Properties>
</file>